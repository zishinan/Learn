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3B" w:rsidRDefault="00A00067">
      <w:pPr>
        <w:pStyle w:val="1f"/>
        <w:rPr>
          <w:rFonts w:ascii="Cambria" w:hAnsi="Cambria"/>
          <w:sz w:val="72"/>
          <w:szCs w:val="72"/>
        </w:rPr>
      </w:pPr>
      <w:r>
        <w:pict>
          <v:rect id="_x0000_s1030" style="position:absolute;margin-left:0;margin-top:0;width:625.05pt;height:64.8pt;z-index:1;mso-position-horizontal:center;mso-position-horizontal-relative:page;mso-position-vertical:bottom;mso-position-vertical-relative:page" o:preferrelative="t" o:allowincell="f" fillcolor="#4bacc6" strokecolor="#31849b">
            <v:stroke miterlimit="2"/>
            <w10:wrap anchorx="page" anchory="page"/>
          </v:rect>
        </w:pict>
      </w:r>
      <w:r>
        <w:pict>
          <v:rect id="_x0000_s1033" style="position:absolute;margin-left:41.5pt;margin-top:-20.3pt;width:7.15pt;height:883.95pt;z-index:4;mso-position-horizontal-relative:page;mso-position-vertical-relative:page" o:preferrelative="t" o:allowincell="f" strokecolor="#31849b">
            <v:stroke miterlimit="2"/>
            <w10:wrap anchorx="page" anchory="page"/>
          </v:rect>
        </w:pict>
      </w:r>
      <w:r>
        <w:pict>
          <v:rect id="_x0000_s1032" style="position:absolute;margin-left:546.8pt;margin-top:-20.3pt;width:7.15pt;height:883.95pt;z-index:3;mso-position-horizontal-relative:page;mso-position-vertical-relative:page" o:preferrelative="t" o:allowincell="f" strokecolor="#31849b">
            <v:stroke miterlimit="2"/>
            <w10:wrap anchorx="page" anchory="page"/>
          </v:rect>
        </w:pict>
      </w:r>
      <w:r>
        <w:pict>
          <v:rect id="_x0000_s1031" style="position:absolute;margin-left:-14.15pt;margin-top:.7pt;width:625.05pt;height:64.8pt;z-index:2;mso-position-horizontal-relative:page;mso-position-vertical-relative:page" o:preferrelative="t" o:allowincell="f" fillcolor="#4bacc6" strokecolor="#31849b">
            <v:stroke miterlimit="2"/>
            <w10:wrap anchorx="page" anchory="page"/>
          </v:rect>
        </w:pict>
      </w:r>
    </w:p>
    <w:p w:rsidR="00D42E3B" w:rsidRPr="0080753B" w:rsidRDefault="007F4A01">
      <w:pPr>
        <w:pStyle w:val="1f"/>
        <w:rPr>
          <w:rFonts w:ascii="Cambria" w:hAnsi="Cambria"/>
          <w:sz w:val="52"/>
          <w:szCs w:val="52"/>
          <w:lang w:eastAsia="zh-CN"/>
        </w:rPr>
      </w:pPr>
      <w:r>
        <w:rPr>
          <w:rFonts w:ascii="Cambria" w:hAnsi="Cambria" w:hint="eastAsia"/>
          <w:sz w:val="52"/>
          <w:szCs w:val="52"/>
          <w:lang w:eastAsia="zh-CN"/>
        </w:rPr>
        <w:t>Centos</w:t>
      </w:r>
      <w:r w:rsidR="007D1789">
        <w:rPr>
          <w:rFonts w:ascii="Cambria" w:hAnsi="Cambria" w:hint="eastAsia"/>
          <w:sz w:val="52"/>
          <w:szCs w:val="52"/>
          <w:lang w:eastAsia="zh-CN"/>
        </w:rPr>
        <w:t>下</w:t>
      </w:r>
      <w:r w:rsidR="00A33946">
        <w:rPr>
          <w:rFonts w:ascii="Cambria" w:hAnsi="Cambria" w:hint="eastAsia"/>
          <w:sz w:val="52"/>
          <w:szCs w:val="52"/>
          <w:lang w:eastAsia="zh-CN"/>
        </w:rPr>
        <w:t>Maven</w:t>
      </w:r>
      <w:r w:rsidR="00A33946">
        <w:rPr>
          <w:rFonts w:ascii="Cambria" w:hAnsi="Cambria" w:hint="eastAsia"/>
          <w:sz w:val="52"/>
          <w:szCs w:val="52"/>
          <w:lang w:eastAsia="zh-CN"/>
        </w:rPr>
        <w:t>私服</w:t>
      </w:r>
    </w:p>
    <w:p w:rsidR="00D42E3B" w:rsidRDefault="0080753B">
      <w:pPr>
        <w:pStyle w:val="1f"/>
        <w:rPr>
          <w:rFonts w:ascii="Cambria" w:hAnsi="Cambria"/>
          <w:sz w:val="36"/>
          <w:szCs w:val="36"/>
          <w:lang w:eastAsia="zh-CN"/>
        </w:rPr>
      </w:pPr>
      <w:r>
        <w:rPr>
          <w:rFonts w:ascii="Cambria" w:hAnsi="Cambria" w:hint="eastAsia"/>
          <w:sz w:val="36"/>
          <w:szCs w:val="36"/>
          <w:lang w:eastAsia="zh-CN"/>
        </w:rPr>
        <w:t>安装</w:t>
      </w:r>
      <w:r w:rsidR="00EA5D33">
        <w:rPr>
          <w:rFonts w:ascii="Cambria" w:hAnsi="Cambria" w:hint="eastAsia"/>
          <w:sz w:val="32"/>
          <w:szCs w:val="32"/>
          <w:lang w:eastAsia="zh-CN"/>
        </w:rPr>
        <w:t>手册</w:t>
      </w:r>
      <w:r w:rsidR="00A33946">
        <w:rPr>
          <w:rFonts w:ascii="Cambria" w:hAnsi="Cambria" w:hint="eastAsia"/>
          <w:sz w:val="32"/>
          <w:szCs w:val="32"/>
          <w:lang w:eastAsia="zh-CN"/>
        </w:rPr>
        <w:t>&lt;nexus2.6.3</w:t>
      </w:r>
      <w:r w:rsidR="007D1789">
        <w:rPr>
          <w:rFonts w:ascii="Cambria" w:hAnsi="Cambria" w:hint="eastAsia"/>
          <w:sz w:val="32"/>
          <w:szCs w:val="32"/>
          <w:lang w:eastAsia="zh-CN"/>
        </w:rPr>
        <w:t>&gt;</w:t>
      </w:r>
    </w:p>
    <w:p w:rsidR="00D42E3B" w:rsidRDefault="00D42E3B">
      <w:pPr>
        <w:pStyle w:val="1f"/>
        <w:rPr>
          <w:rFonts w:ascii="Cambria" w:hAnsi="Cambria"/>
          <w:sz w:val="36"/>
          <w:szCs w:val="36"/>
          <w:lang w:eastAsia="zh-CN"/>
        </w:rPr>
      </w:pPr>
    </w:p>
    <w:p w:rsidR="00D42E3B" w:rsidRDefault="00D42E3B">
      <w:pPr>
        <w:pStyle w:val="1f"/>
        <w:rPr>
          <w:rFonts w:ascii="Cambria" w:hAnsi="Cambria"/>
          <w:sz w:val="36"/>
          <w:szCs w:val="36"/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4F5D75" w:rsidRDefault="004F5D75">
      <w:pPr>
        <w:pStyle w:val="1f"/>
        <w:rPr>
          <w:lang w:eastAsia="zh-CN"/>
        </w:rPr>
      </w:pPr>
    </w:p>
    <w:p w:rsidR="00D42E3B" w:rsidRDefault="0080753B">
      <w:pPr>
        <w:pStyle w:val="1f"/>
        <w:rPr>
          <w:lang w:eastAsia="zh-CN"/>
        </w:rPr>
      </w:pPr>
      <w:r>
        <w:rPr>
          <w:rFonts w:hint="eastAsia"/>
          <w:lang w:eastAsia="zh-CN"/>
        </w:rPr>
        <w:t>2014/1/4</w:t>
      </w:r>
    </w:p>
    <w:p w:rsidR="00D42E3B" w:rsidRDefault="0080753B">
      <w:pPr>
        <w:pStyle w:val="1f"/>
      </w:pPr>
      <w:r>
        <w:rPr>
          <w:rFonts w:ascii="Helvetica" w:hAnsi="Helvetica" w:cs="Helvetica" w:hint="eastAsia"/>
          <w:color w:val="000000"/>
          <w:sz w:val="21"/>
          <w:szCs w:val="21"/>
          <w:lang w:eastAsia="zh-CN" w:bidi="ar-SA"/>
        </w:rPr>
        <w:t>shenglingzhizhu@126.com</w:t>
      </w:r>
    </w:p>
    <w:p w:rsidR="00D42E3B" w:rsidRDefault="0080753B">
      <w:pPr>
        <w:pStyle w:val="1f"/>
      </w:pPr>
      <w:r>
        <w:rPr>
          <w:rFonts w:ascii="Helvetica" w:hAnsi="Helvetica" w:cs="Helvetica" w:hint="eastAsia"/>
          <w:b/>
          <w:bCs/>
          <w:color w:val="000000"/>
          <w:sz w:val="21"/>
          <w:szCs w:val="21"/>
          <w:lang w:eastAsia="zh-CN" w:bidi="ar-SA"/>
        </w:rPr>
        <w:t>尹冲</w:t>
      </w:r>
    </w:p>
    <w:p w:rsidR="00D42E3B" w:rsidRDefault="00D42E3B">
      <w:pPr>
        <w:ind w:firstLine="420"/>
        <w:rPr>
          <w:lang w:eastAsia="zh-CN"/>
        </w:rPr>
      </w:pPr>
    </w:p>
    <w:p w:rsidR="00AB7F6E" w:rsidRPr="00AB7F6E" w:rsidRDefault="00AB7F6E" w:rsidP="00AB7F6E">
      <w:pPr>
        <w:pStyle w:val="a7"/>
        <w:spacing w:beforeLines="100" w:before="312" w:afterLines="100" w:after="312"/>
        <w:ind w:firstLineChars="0" w:firstLine="0"/>
        <w:rPr>
          <w:lang w:eastAsia="zh-CN"/>
        </w:rPr>
      </w:pPr>
    </w:p>
    <w:p w:rsidR="0021586E" w:rsidRPr="00AB7F6E" w:rsidRDefault="00AB7F6E" w:rsidP="00A33946">
      <w:pPr>
        <w:pStyle w:val="TOC"/>
        <w:ind w:firstLine="420"/>
        <w:rPr>
          <w:lang w:val="zh-CN"/>
        </w:rPr>
      </w:pPr>
      <w:r>
        <w:rPr>
          <w:lang w:val="zh-CN"/>
        </w:rPr>
        <w:br w:type="page"/>
      </w:r>
    </w:p>
    <w:p w:rsidR="0021586E" w:rsidRDefault="0021586E" w:rsidP="0021586E">
      <w:pPr>
        <w:pStyle w:val="TOC"/>
        <w:ind w:firstLine="420"/>
      </w:pPr>
      <w:r>
        <w:rPr>
          <w:lang w:val="zh-CN"/>
        </w:rPr>
        <w:t>目录</w:t>
      </w:r>
    </w:p>
    <w:p w:rsidR="0021586E" w:rsidRPr="0021586E" w:rsidRDefault="0021586E" w:rsidP="00EB3CF8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6697790" w:history="1">
        <w:r w:rsidRPr="00EB3CF8">
          <w:rPr>
            <w:rStyle w:val="af3"/>
            <w:noProof/>
          </w:rPr>
          <w:t>1.</w:t>
        </w:r>
        <w:r w:rsidRPr="0021586E">
          <w:rPr>
            <w:noProof/>
            <w:kern w:val="2"/>
            <w:lang w:eastAsia="zh-CN" w:bidi="ar-SA"/>
          </w:rPr>
          <w:tab/>
        </w:r>
        <w:r w:rsidRPr="00EB3CF8">
          <w:rPr>
            <w:rStyle w:val="af3"/>
            <w:rFonts w:hint="eastAsia"/>
            <w:noProof/>
          </w:rPr>
          <w:t>安装</w:t>
        </w:r>
        <w:r w:rsidRPr="00EB3CF8">
          <w:rPr>
            <w:rStyle w:val="af3"/>
            <w:noProof/>
          </w:rPr>
          <w:t>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_Toc376697790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1" w:history="1">
        <w:r w:rsidR="0021586E" w:rsidRPr="00EB3CF8">
          <w:rPr>
            <w:rStyle w:val="af3"/>
            <w:noProof/>
            <w:lang w:eastAsia="zh-CN"/>
          </w:rPr>
          <w:t>1.1.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确认安装源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_Toc376697791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2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2" w:history="1">
        <w:r w:rsidR="0021586E" w:rsidRPr="00EB3CF8">
          <w:rPr>
            <w:rStyle w:val="af3"/>
            <w:noProof/>
            <w:lang w:eastAsia="zh-CN"/>
          </w:rPr>
          <w:t>1.2.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配置环境变量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_Toc376697792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2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3" w:history="1">
        <w:r w:rsidR="0021586E" w:rsidRPr="00EB3CF8">
          <w:rPr>
            <w:rStyle w:val="af3"/>
            <w:noProof/>
            <w:lang w:eastAsia="zh-CN"/>
          </w:rPr>
          <w:t>2.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noProof/>
            <w:lang w:eastAsia="zh-CN"/>
          </w:rPr>
          <w:t>Maven</w:t>
        </w:r>
        <w:r w:rsidR="0021586E" w:rsidRPr="00EB3CF8">
          <w:rPr>
            <w:rStyle w:val="af3"/>
            <w:rFonts w:hint="eastAsia"/>
            <w:noProof/>
            <w:lang w:eastAsia="zh-CN"/>
          </w:rPr>
          <w:t>私服</w:t>
        </w:r>
        <w:r w:rsidR="0021586E" w:rsidRPr="00EB3CF8">
          <w:rPr>
            <w:rStyle w:val="af3"/>
            <w:noProof/>
            <w:lang w:eastAsia="zh-CN"/>
          </w:rPr>
          <w:t>Nexus</w:t>
        </w:r>
        <w:r w:rsidR="0021586E" w:rsidRPr="00EB3CF8">
          <w:rPr>
            <w:rStyle w:val="af3"/>
            <w:rFonts w:hint="eastAsia"/>
            <w:noProof/>
            <w:lang w:eastAsia="zh-CN"/>
          </w:rPr>
          <w:t>搭建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_Toc376697793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4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4" w:history="1">
        <w:r w:rsidR="0021586E" w:rsidRPr="00EB3CF8">
          <w:rPr>
            <w:rStyle w:val="af3"/>
            <w:noProof/>
          </w:rPr>
          <w:t>2.1.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</w:rPr>
          <w:t>确认安装源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_Toc376697794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4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7" w:history="1">
        <w:r w:rsidR="0021586E" w:rsidRPr="00EB3CF8">
          <w:rPr>
            <w:rStyle w:val="af3"/>
            <w:noProof/>
            <w:lang w:eastAsia="zh-CN"/>
          </w:rPr>
          <w:t>2.2.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解压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_Toc376697797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5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8" w:history="1">
        <w:r w:rsidR="0021586E" w:rsidRPr="00EB3CF8">
          <w:rPr>
            <w:rStyle w:val="af3"/>
            <w:noProof/>
            <w:lang w:eastAsia="zh-CN"/>
          </w:rPr>
          <w:t>2.3.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</w:rPr>
          <w:t>配置环境变量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_Toc376697798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5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799" w:history="1">
        <w:r w:rsidR="0021586E" w:rsidRPr="00EB3CF8">
          <w:rPr>
            <w:rStyle w:val="af3"/>
            <w:noProof/>
            <w:lang w:eastAsia="zh-CN"/>
          </w:rPr>
          <w:t>2.4.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</w:rPr>
          <w:t>启动登录私服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_Toc376697799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5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0" w:history="1">
        <w:r w:rsidR="0021586E" w:rsidRPr="00EB3CF8">
          <w:rPr>
            <w:rStyle w:val="af3"/>
            <w:noProof/>
            <w:lang w:eastAsia="zh-CN"/>
          </w:rPr>
          <w:t>3.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私服配置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_Toc376697800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5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1" w:history="1">
        <w:r w:rsidR="0021586E" w:rsidRPr="00EB3CF8">
          <w:rPr>
            <w:rStyle w:val="af3"/>
            <w:noProof/>
            <w:lang w:eastAsia="zh-CN"/>
          </w:rPr>
          <w:t>3.1.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noProof/>
          </w:rPr>
          <w:t>proxy</w:t>
        </w:r>
        <w:r w:rsidR="0021586E" w:rsidRPr="00EB3CF8">
          <w:rPr>
            <w:rStyle w:val="af3"/>
            <w:rFonts w:hint="eastAsia"/>
            <w:noProof/>
          </w:rPr>
          <w:t>更改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_Toc376697801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5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2" w:history="1">
        <w:r w:rsidR="0021586E" w:rsidRPr="00EB3CF8">
          <w:rPr>
            <w:rStyle w:val="af3"/>
            <w:noProof/>
            <w:lang w:eastAsia="zh-CN"/>
          </w:rPr>
          <w:t>3.2.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noProof/>
          </w:rPr>
          <w:t>hosted</w:t>
        </w:r>
        <w:r w:rsidR="0021586E" w:rsidRPr="00EB3CF8">
          <w:rPr>
            <w:rStyle w:val="af3"/>
            <w:rFonts w:hint="eastAsia"/>
            <w:noProof/>
          </w:rPr>
          <w:t>更改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_Toc376697802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6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3" w:history="1">
        <w:r w:rsidR="0021586E" w:rsidRPr="00EB3CF8">
          <w:rPr>
            <w:rStyle w:val="af3"/>
            <w:noProof/>
            <w:lang w:eastAsia="zh-CN"/>
          </w:rPr>
          <w:t>3.3.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noProof/>
          </w:rPr>
          <w:t>group</w:t>
        </w:r>
        <w:r w:rsidR="0021586E" w:rsidRPr="00EB3CF8">
          <w:rPr>
            <w:rStyle w:val="af3"/>
            <w:rFonts w:hint="eastAsia"/>
            <w:noProof/>
          </w:rPr>
          <w:t>更改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_Toc376697803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6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4" w:history="1">
        <w:r w:rsidR="0021586E" w:rsidRPr="00EB3CF8">
          <w:rPr>
            <w:rStyle w:val="af3"/>
            <w:noProof/>
            <w:lang w:eastAsia="zh-CN"/>
          </w:rPr>
          <w:t>4.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添加仓库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_Toc376697804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7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5" w:history="1">
        <w:r w:rsidR="0021586E" w:rsidRPr="00EB3CF8">
          <w:rPr>
            <w:rStyle w:val="af3"/>
            <w:noProof/>
            <w:lang w:eastAsia="zh-CN"/>
          </w:rPr>
          <w:t>5.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添加下载</w:t>
        </w:r>
        <w:r w:rsidR="0021586E" w:rsidRPr="00EB3CF8">
          <w:rPr>
            <w:rStyle w:val="af3"/>
            <w:noProof/>
            <w:lang w:eastAsia="zh-CN"/>
          </w:rPr>
          <w:t>jar</w:t>
        </w:r>
        <w:r w:rsidR="0021586E" w:rsidRPr="00EB3CF8">
          <w:rPr>
            <w:rStyle w:val="af3"/>
            <w:rFonts w:hint="eastAsia"/>
            <w:noProof/>
            <w:lang w:eastAsia="zh-CN"/>
          </w:rPr>
          <w:t>包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_Toc376697805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9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6" w:history="1">
        <w:r w:rsidR="0021586E" w:rsidRPr="00EB3CF8">
          <w:rPr>
            <w:rStyle w:val="af3"/>
            <w:noProof/>
            <w:lang w:eastAsia="zh-CN"/>
          </w:rPr>
          <w:t>5.1.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</w:rPr>
          <w:t>添加</w:t>
        </w:r>
        <w:r w:rsidR="0021586E" w:rsidRPr="00EB3CF8">
          <w:rPr>
            <w:rStyle w:val="af3"/>
            <w:noProof/>
          </w:rPr>
          <w:t>jar</w:t>
        </w:r>
        <w:r w:rsidR="0021586E" w:rsidRPr="00EB3CF8">
          <w:rPr>
            <w:rStyle w:val="af3"/>
            <w:rFonts w:hint="eastAsia"/>
            <w:noProof/>
          </w:rPr>
          <w:t>包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_Toc376697806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9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7" w:history="1">
        <w:r w:rsidR="0021586E" w:rsidRPr="00EB3CF8">
          <w:rPr>
            <w:rStyle w:val="af3"/>
            <w:noProof/>
            <w:lang w:eastAsia="zh-CN"/>
          </w:rPr>
          <w:t>5.2.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本地下载</w:t>
        </w:r>
        <w:r w:rsidR="0021586E" w:rsidRPr="00EB3CF8">
          <w:rPr>
            <w:rStyle w:val="af3"/>
            <w:noProof/>
            <w:lang w:eastAsia="zh-CN"/>
          </w:rPr>
          <w:t>jar</w:t>
        </w:r>
        <w:r w:rsidR="0021586E" w:rsidRPr="00EB3CF8">
          <w:rPr>
            <w:rStyle w:val="af3"/>
            <w:rFonts w:hint="eastAsia"/>
            <w:noProof/>
            <w:lang w:eastAsia="zh-CN"/>
          </w:rPr>
          <w:t>包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_Toc376697807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10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8" w:history="1">
        <w:r w:rsidR="0021586E" w:rsidRPr="00EB3CF8">
          <w:rPr>
            <w:rStyle w:val="af3"/>
            <w:noProof/>
            <w:lang w:eastAsia="zh-CN"/>
          </w:rPr>
          <w:t>6.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远程</w:t>
        </w:r>
        <w:r w:rsidR="0021586E" w:rsidRPr="00EB3CF8">
          <w:rPr>
            <w:rStyle w:val="af3"/>
            <w:noProof/>
            <w:lang w:eastAsia="zh-CN"/>
          </w:rPr>
          <w:t>eclipse</w:t>
        </w:r>
        <w:r w:rsidR="0021586E" w:rsidRPr="00EB3CF8">
          <w:rPr>
            <w:rStyle w:val="af3"/>
            <w:rFonts w:hint="eastAsia"/>
            <w:noProof/>
            <w:lang w:eastAsia="zh-CN"/>
          </w:rPr>
          <w:t>下载和发布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_Toc376697808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10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09" w:history="1">
        <w:r w:rsidR="0021586E" w:rsidRPr="00EB3CF8">
          <w:rPr>
            <w:rStyle w:val="af3"/>
            <w:noProof/>
            <w:lang w:eastAsia="zh-CN"/>
          </w:rPr>
          <w:t>6.1.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noProof/>
            <w:lang w:eastAsia="zh-CN"/>
          </w:rPr>
          <w:t>Nexus</w:t>
        </w:r>
        <w:r w:rsidR="0021586E" w:rsidRPr="00EB3CF8">
          <w:rPr>
            <w:rStyle w:val="af3"/>
            <w:rFonts w:hint="eastAsia"/>
            <w:noProof/>
            <w:lang w:eastAsia="zh-CN"/>
          </w:rPr>
          <w:t>私服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_Toc376697809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10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EB3CF8">
      <w:pPr>
        <w:pStyle w:val="23"/>
        <w:tabs>
          <w:tab w:val="left" w:pos="168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10" w:history="1">
        <w:r w:rsidR="0021586E" w:rsidRPr="00EB3CF8">
          <w:rPr>
            <w:rStyle w:val="af3"/>
            <w:noProof/>
            <w:lang w:eastAsia="zh-CN"/>
          </w:rPr>
          <w:t>6.2.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noProof/>
            <w:lang w:eastAsia="zh-CN"/>
          </w:rPr>
          <w:t>Eclipse</w:t>
        </w:r>
        <w:r w:rsidR="0021586E" w:rsidRPr="00EB3CF8">
          <w:rPr>
            <w:rStyle w:val="af3"/>
            <w:rFonts w:hint="eastAsia"/>
            <w:noProof/>
            <w:lang w:eastAsia="zh-CN"/>
          </w:rPr>
          <w:t>配置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_Toc376697810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11</w:t>
        </w:r>
        <w:r w:rsidR="0021586E">
          <w:rPr>
            <w:noProof/>
            <w:webHidden/>
          </w:rPr>
          <w:fldChar w:fldCharType="end"/>
        </w:r>
      </w:hyperlink>
    </w:p>
    <w:p w:rsidR="0021586E" w:rsidRPr="0021586E" w:rsidRDefault="00A00067" w:rsidP="0021586E">
      <w:pPr>
        <w:pStyle w:val="1c"/>
        <w:tabs>
          <w:tab w:val="left" w:pos="840"/>
          <w:tab w:val="right" w:leader="dot" w:pos="8296"/>
        </w:tabs>
        <w:ind w:firstLine="420"/>
        <w:rPr>
          <w:noProof/>
          <w:kern w:val="2"/>
          <w:lang w:eastAsia="zh-CN" w:bidi="ar-SA"/>
        </w:rPr>
      </w:pPr>
      <w:hyperlink w:anchor="_Toc376697811" w:history="1">
        <w:r w:rsidR="0021586E" w:rsidRPr="00EB3CF8">
          <w:rPr>
            <w:rStyle w:val="af3"/>
            <w:noProof/>
            <w:lang w:eastAsia="zh-CN"/>
          </w:rPr>
          <w:t>7.</w:t>
        </w:r>
        <w:r w:rsidR="0021586E" w:rsidRPr="0021586E">
          <w:rPr>
            <w:noProof/>
            <w:kern w:val="2"/>
            <w:lang w:eastAsia="zh-CN" w:bidi="ar-SA"/>
          </w:rPr>
          <w:tab/>
        </w:r>
        <w:r w:rsidR="0021586E" w:rsidRPr="00EB3CF8">
          <w:rPr>
            <w:rStyle w:val="af3"/>
            <w:rFonts w:hint="eastAsia"/>
            <w:noProof/>
            <w:lang w:eastAsia="zh-CN"/>
          </w:rPr>
          <w:t>连接不上</w:t>
        </w:r>
        <w:r w:rsidR="0021586E">
          <w:rPr>
            <w:noProof/>
            <w:webHidden/>
          </w:rPr>
          <w:tab/>
        </w:r>
        <w:r w:rsidR="0021586E">
          <w:rPr>
            <w:noProof/>
            <w:webHidden/>
          </w:rPr>
          <w:fldChar w:fldCharType="begin"/>
        </w:r>
        <w:r w:rsidR="0021586E">
          <w:rPr>
            <w:noProof/>
            <w:webHidden/>
          </w:rPr>
          <w:instrText xml:space="preserve"> PAGEREF _Toc376697811 \h </w:instrText>
        </w:r>
        <w:r w:rsidR="0021586E">
          <w:rPr>
            <w:noProof/>
            <w:webHidden/>
          </w:rPr>
        </w:r>
        <w:r w:rsidR="0021586E">
          <w:rPr>
            <w:noProof/>
            <w:webHidden/>
          </w:rPr>
          <w:fldChar w:fldCharType="separate"/>
        </w:r>
        <w:r w:rsidR="0021586E">
          <w:rPr>
            <w:noProof/>
            <w:webHidden/>
          </w:rPr>
          <w:t>13</w:t>
        </w:r>
        <w:r w:rsidR="0021586E">
          <w:rPr>
            <w:noProof/>
            <w:webHidden/>
          </w:rPr>
          <w:fldChar w:fldCharType="end"/>
        </w:r>
      </w:hyperlink>
    </w:p>
    <w:p w:rsidR="0021586E" w:rsidRDefault="0021586E" w:rsidP="0021586E">
      <w:pPr>
        <w:ind w:firstLine="422"/>
      </w:pPr>
      <w:r>
        <w:rPr>
          <w:b/>
          <w:bCs/>
          <w:lang w:val="zh-CN"/>
        </w:rPr>
        <w:fldChar w:fldCharType="end"/>
      </w:r>
    </w:p>
    <w:p w:rsidR="00AB7F6E" w:rsidRPr="00AB7F6E" w:rsidRDefault="00AB7F6E" w:rsidP="00A33946">
      <w:pPr>
        <w:pStyle w:val="TOC"/>
        <w:ind w:firstLine="420"/>
        <w:rPr>
          <w:lang w:val="zh-CN"/>
        </w:rPr>
      </w:pPr>
    </w:p>
    <w:p w:rsidR="004F5D75" w:rsidRDefault="00A33946" w:rsidP="00AB7F6E">
      <w:pPr>
        <w:pStyle w:val="1"/>
        <w:tabs>
          <w:tab w:val="left" w:pos="0"/>
        </w:tabs>
        <w:ind w:leftChars="-2" w:left="2" w:hangingChars="2" w:hanging="6"/>
      </w:pPr>
      <w:bookmarkStart w:id="0" w:name="_Toc376697790"/>
      <w:r>
        <w:rPr>
          <w:rFonts w:hint="eastAsia"/>
        </w:rPr>
        <w:t>安装</w:t>
      </w:r>
      <w:r>
        <w:rPr>
          <w:rFonts w:hint="eastAsia"/>
        </w:rPr>
        <w:t>maven</w:t>
      </w:r>
      <w:bookmarkEnd w:id="0"/>
    </w:p>
    <w:p w:rsidR="00D42E3B" w:rsidRDefault="00A33946">
      <w:pPr>
        <w:pStyle w:val="22"/>
        <w:rPr>
          <w:lang w:eastAsia="zh-CN"/>
        </w:rPr>
      </w:pPr>
      <w:bookmarkStart w:id="1" w:name="_Toc376697791"/>
      <w:r>
        <w:rPr>
          <w:rFonts w:hint="eastAsia"/>
          <w:lang w:eastAsia="zh-CN"/>
        </w:rPr>
        <w:t>确认安装源</w:t>
      </w:r>
      <w:bookmarkEnd w:id="1"/>
    </w:p>
    <w:p w:rsidR="00A33946" w:rsidRDefault="00A33946" w:rsidP="00A33946">
      <w:pPr>
        <w:ind w:firstLine="420"/>
        <w:rPr>
          <w:lang w:eastAsia="zh-CN"/>
        </w:rPr>
      </w:pPr>
      <w:r>
        <w:rPr>
          <w:rFonts w:hint="eastAsia"/>
          <w:lang w:eastAsia="zh-CN"/>
        </w:rPr>
        <w:t>确认是否为最新版本的，可以去官网下载，安装源中的是</w:t>
      </w:r>
      <w:r>
        <w:rPr>
          <w:rFonts w:hint="eastAsia"/>
          <w:lang w:eastAsia="zh-CN"/>
        </w:rPr>
        <w:t>3.1.1</w:t>
      </w:r>
    </w:p>
    <w:p w:rsidR="00A33946" w:rsidRDefault="00A00067" w:rsidP="00A33946">
      <w:pPr>
        <w:ind w:firstLine="420"/>
        <w:rPr>
          <w:lang w:eastAsia="zh-CN"/>
        </w:rPr>
      </w:pPr>
      <w:hyperlink r:id="rId10" w:history="1">
        <w:r w:rsidR="00A33946" w:rsidRPr="0072094A">
          <w:rPr>
            <w:rStyle w:val="af3"/>
            <w:lang w:eastAsia="zh-CN"/>
          </w:rPr>
          <w:t>http://maven.apache.org/</w:t>
        </w:r>
      </w:hyperlink>
    </w:p>
    <w:p w:rsidR="00A33946" w:rsidRDefault="00A00067" w:rsidP="00A33946">
      <w:pPr>
        <w:ind w:firstLine="560"/>
        <w:rPr>
          <w:noProof/>
          <w:sz w:val="28"/>
          <w:szCs w:val="28"/>
          <w:lang w:eastAsia="zh-CN" w:bidi="ar-SA"/>
        </w:rPr>
      </w:pPr>
      <w:r>
        <w:rPr>
          <w:noProof/>
          <w:sz w:val="28"/>
          <w:szCs w:val="28"/>
          <w:lang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110.25pt;height:132pt;visibility:visible;mso-wrap-style:square">
            <v:imagedata r:id="rId11" o:title=""/>
          </v:shape>
        </w:pict>
      </w:r>
    </w:p>
    <w:p w:rsidR="00A33946" w:rsidRDefault="00A33946" w:rsidP="00A33946">
      <w:pPr>
        <w:ind w:firstLine="420"/>
        <w:rPr>
          <w:lang w:eastAsia="zh-CN"/>
        </w:rPr>
      </w:pPr>
      <w:r w:rsidRPr="00A33946">
        <w:rPr>
          <w:rFonts w:hint="eastAsia"/>
          <w:lang w:eastAsia="zh-CN"/>
        </w:rPr>
        <w:t>点击</w:t>
      </w:r>
      <w:r w:rsidRPr="00A33946">
        <w:rPr>
          <w:rFonts w:hint="eastAsia"/>
          <w:lang w:eastAsia="zh-CN"/>
        </w:rPr>
        <w:t>download-</w:t>
      </w:r>
      <w:r w:rsidRPr="00A33946">
        <w:rPr>
          <w:rFonts w:hint="eastAsia"/>
          <w:lang w:eastAsia="zh-CN"/>
        </w:rPr>
        <w:t>》如下图</w:t>
      </w:r>
    </w:p>
    <w:p w:rsidR="00A33946" w:rsidRDefault="00A63229" w:rsidP="00A33946">
      <w:pPr>
        <w:ind w:firstLine="560"/>
        <w:rPr>
          <w:noProof/>
          <w:sz w:val="28"/>
          <w:szCs w:val="28"/>
          <w:lang w:eastAsia="zh-CN" w:bidi="ar-SA"/>
        </w:rPr>
      </w:pPr>
      <w:r>
        <w:rPr>
          <w:noProof/>
          <w:sz w:val="28"/>
          <w:szCs w:val="28"/>
          <w:lang w:eastAsia="zh-CN" w:bidi="ar-SA"/>
        </w:rPr>
        <w:pict>
          <v:shape id="图片 20" o:spid="_x0000_i1026" type="#_x0000_t75" style="width:414.75pt;height:75pt;visibility:visible;mso-wrap-style:square">
            <v:imagedata r:id="rId12" o:title=""/>
          </v:shape>
        </w:pict>
      </w:r>
    </w:p>
    <w:p w:rsidR="00A33946" w:rsidRDefault="00A33946" w:rsidP="00A33946">
      <w:pPr>
        <w:ind w:firstLine="420"/>
        <w:rPr>
          <w:lang w:eastAsia="zh-CN"/>
        </w:rPr>
      </w:pPr>
      <w:r w:rsidRPr="00A33946">
        <w:rPr>
          <w:rFonts w:hint="eastAsia"/>
          <w:lang w:eastAsia="zh-CN"/>
        </w:rPr>
        <w:t>选择</w:t>
      </w:r>
      <w:r w:rsidRPr="00A33946">
        <w:rPr>
          <w:rFonts w:hint="eastAsia"/>
          <w:lang w:eastAsia="zh-CN"/>
        </w:rPr>
        <w:t>link</w:t>
      </w:r>
      <w:r w:rsidRPr="00A33946">
        <w:rPr>
          <w:rFonts w:hint="eastAsia"/>
          <w:lang w:eastAsia="zh-CN"/>
        </w:rPr>
        <w:t>一列的</w:t>
      </w:r>
      <w:r w:rsidRPr="00A33946">
        <w:rPr>
          <w:rFonts w:hint="eastAsia"/>
          <w:lang w:eastAsia="zh-CN"/>
        </w:rPr>
        <w:t xml:space="preserve"> </w:t>
      </w:r>
      <w:r w:rsidRPr="00A33946">
        <w:rPr>
          <w:rFonts w:hint="eastAsia"/>
          <w:lang w:eastAsia="zh-CN"/>
        </w:rPr>
        <w:t>推荐第一个或者第二个</w:t>
      </w:r>
      <w:r w:rsidRPr="00A33946">
        <w:rPr>
          <w:rFonts w:hint="eastAsia"/>
          <w:lang w:eastAsia="zh-CN"/>
        </w:rPr>
        <w:t xml:space="preserve"> </w:t>
      </w:r>
      <w:r w:rsidRPr="00A33946">
        <w:rPr>
          <w:rFonts w:hint="eastAsia"/>
          <w:lang w:eastAsia="zh-CN"/>
        </w:rPr>
        <w:t>也就是</w:t>
      </w:r>
      <w:r w:rsidRPr="00A33946">
        <w:rPr>
          <w:rFonts w:hint="eastAsia"/>
          <w:lang w:eastAsia="zh-CN"/>
        </w:rPr>
        <w:t xml:space="preserve"> Maven 3.1.1 (Binary tar.gz)</w:t>
      </w:r>
      <w:r w:rsidRPr="00A33946">
        <w:rPr>
          <w:rFonts w:hint="eastAsia"/>
          <w:lang w:eastAsia="zh-CN"/>
        </w:rPr>
        <w:t>或者</w:t>
      </w:r>
      <w:r w:rsidRPr="00A33946">
        <w:rPr>
          <w:rFonts w:hint="eastAsia"/>
          <w:lang w:eastAsia="zh-CN"/>
        </w:rPr>
        <w:t>Maven 3.1.1 (Binary zip)</w:t>
      </w:r>
      <w:r w:rsidRPr="00A33946">
        <w:rPr>
          <w:rFonts w:hint="eastAsia"/>
          <w:lang w:eastAsia="zh-CN"/>
        </w:rPr>
        <w:t>下载</w:t>
      </w:r>
    </w:p>
    <w:p w:rsidR="00A33946" w:rsidRDefault="00A00067" w:rsidP="00A33946">
      <w:pPr>
        <w:ind w:firstLine="560"/>
        <w:rPr>
          <w:noProof/>
          <w:sz w:val="28"/>
          <w:szCs w:val="28"/>
          <w:lang w:eastAsia="zh-CN" w:bidi="ar-SA"/>
        </w:rPr>
      </w:pPr>
      <w:r>
        <w:rPr>
          <w:noProof/>
          <w:sz w:val="28"/>
          <w:szCs w:val="28"/>
          <w:lang w:eastAsia="zh-CN" w:bidi="ar-SA"/>
        </w:rPr>
        <w:pict>
          <v:shape id="图片 21" o:spid="_x0000_i1027" type="#_x0000_t75" style="width:106.5pt;height:73.5pt;visibility:visible;mso-wrap-style:square">
            <v:imagedata r:id="rId13" o:title=""/>
          </v:shape>
        </w:pict>
      </w:r>
    </w:p>
    <w:p w:rsidR="00D22C1B" w:rsidRDefault="00D22C1B" w:rsidP="00D22C1B">
      <w:pPr>
        <w:pStyle w:val="22"/>
        <w:rPr>
          <w:lang w:eastAsia="zh-CN"/>
        </w:rPr>
      </w:pPr>
      <w:bookmarkStart w:id="2" w:name="_Toc376697792"/>
      <w:r>
        <w:rPr>
          <w:rFonts w:hint="eastAsia"/>
          <w:lang w:eastAsia="zh-CN"/>
        </w:rPr>
        <w:t>配置环境变量</w:t>
      </w:r>
      <w:bookmarkEnd w:id="2"/>
    </w:p>
    <w:p w:rsidR="00D22C1B" w:rsidRDefault="00D22C1B" w:rsidP="00D22C1B">
      <w:pPr>
        <w:ind w:firstLine="420"/>
        <w:rPr>
          <w:lang w:eastAsia="zh-CN"/>
        </w:rPr>
      </w:pPr>
      <w:r>
        <w:rPr>
          <w:lang w:eastAsia="zh-CN"/>
        </w:rPr>
        <w:t>执行命令</w:t>
      </w:r>
      <w:r>
        <w:rPr>
          <w:rFonts w:hint="eastAsia"/>
          <w:lang w:eastAsia="zh-CN"/>
        </w:rPr>
        <w:t>：</w:t>
      </w:r>
      <w:r>
        <w:rPr>
          <w:lang w:eastAsia="zh-CN"/>
        </w:rPr>
        <w:t>vi /home/configer/.bash_profile</w:t>
      </w:r>
    </w:p>
    <w:p w:rsidR="00D22C1B" w:rsidRDefault="00D22C1B" w:rsidP="00D22C1B">
      <w:pPr>
        <w:ind w:firstLine="420"/>
        <w:rPr>
          <w:lang w:eastAsia="zh-CN"/>
        </w:rPr>
      </w:pPr>
      <w:r>
        <w:rPr>
          <w:rFonts w:hint="eastAsia"/>
          <w:lang w:eastAsia="zh-CN"/>
        </w:rPr>
        <w:t>这是我配置的，也可以在</w:t>
      </w:r>
      <w:r>
        <w:rPr>
          <w:rFonts w:hint="eastAsia"/>
          <w:lang w:eastAsia="zh-CN"/>
        </w:rPr>
        <w:t>/etc/profile</w:t>
      </w:r>
      <w:r>
        <w:rPr>
          <w:rFonts w:hint="eastAsia"/>
          <w:lang w:eastAsia="zh-CN"/>
        </w:rPr>
        <w:t>中配置（跟</w:t>
      </w:r>
      <w:r>
        <w:rPr>
          <w:rFonts w:hint="eastAsia"/>
          <w:lang w:eastAsia="zh-CN"/>
        </w:rPr>
        <w:t>JDK</w:t>
      </w:r>
      <w:r>
        <w:rPr>
          <w:rFonts w:hint="eastAsia"/>
          <w:lang w:eastAsia="zh-CN"/>
        </w:rPr>
        <w:t>一个位置，推荐这个）</w:t>
      </w:r>
    </w:p>
    <w:p w:rsidR="00D22C1B" w:rsidRDefault="00D22C1B" w:rsidP="00D22C1B">
      <w:pPr>
        <w:ind w:firstLine="420"/>
        <w:rPr>
          <w:lang w:eastAsia="zh-CN"/>
        </w:rPr>
      </w:pPr>
      <w:r>
        <w:rPr>
          <w:rFonts w:hint="eastAsia"/>
          <w:lang w:eastAsia="zh-CN"/>
        </w:rPr>
        <w:t>export $MAVEN_HOME=/op/maven/apache-maven-3.1.1(</w:t>
      </w:r>
      <w:r>
        <w:rPr>
          <w:rFonts w:hint="eastAsia"/>
          <w:lang w:eastAsia="zh-CN"/>
        </w:rPr>
        <w:t>这个文件的名字要跟自己的版本匹配</w:t>
      </w:r>
      <w:r>
        <w:rPr>
          <w:rFonts w:hint="eastAsia"/>
          <w:lang w:eastAsia="zh-CN"/>
        </w:rPr>
        <w:t>)</w:t>
      </w:r>
    </w:p>
    <w:p w:rsidR="00D22C1B" w:rsidRDefault="00D22C1B" w:rsidP="00D22C1B">
      <w:pPr>
        <w:ind w:firstLine="420"/>
        <w:rPr>
          <w:lang w:eastAsia="zh-CN"/>
        </w:rPr>
      </w:pPr>
      <w:r>
        <w:rPr>
          <w:lang w:eastAsia="zh-CN"/>
        </w:rPr>
        <w:t>export $PATH=$PATH:$MAVEN_HOME/bin</w:t>
      </w:r>
    </w:p>
    <w:p w:rsidR="00D22C1B" w:rsidRPr="00D22C1B" w:rsidRDefault="00D22C1B" w:rsidP="00D22C1B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到此</w:t>
      </w:r>
      <w:r>
        <w:rPr>
          <w:rFonts w:hint="eastAsia"/>
          <w:lang w:eastAsia="zh-CN"/>
        </w:rPr>
        <w:t>maven</w:t>
      </w:r>
      <w:r>
        <w:rPr>
          <w:rFonts w:hint="eastAsia"/>
          <w:lang w:eastAsia="zh-CN"/>
        </w:rPr>
        <w:t>配置结束，注销一下</w:t>
      </w:r>
    </w:p>
    <w:p w:rsidR="006F7AF4" w:rsidRPr="00392553" w:rsidRDefault="006F7AF4" w:rsidP="00392553">
      <w:pPr>
        <w:ind w:firstLine="420"/>
        <w:rPr>
          <w:lang w:eastAsia="zh-CN"/>
        </w:rPr>
      </w:pPr>
      <w:r w:rsidRPr="00392553">
        <w:rPr>
          <w:rFonts w:hint="eastAsia"/>
          <w:lang w:eastAsia="zh-CN"/>
        </w:rPr>
        <w:t>我们运行个命令来看看效果</w:t>
      </w:r>
    </w:p>
    <w:p w:rsidR="006F7AF4" w:rsidRPr="00392553" w:rsidRDefault="006F7AF4" w:rsidP="00392553">
      <w:pPr>
        <w:ind w:firstLine="420"/>
        <w:rPr>
          <w:lang w:eastAsia="zh-CN"/>
        </w:rPr>
      </w:pPr>
      <w:r w:rsidRPr="00392553">
        <w:rPr>
          <w:lang w:eastAsia="zh-CN"/>
        </w:rPr>
        <w:t xml:space="preserve">mvn –version </w:t>
      </w:r>
    </w:p>
    <w:p w:rsidR="006F7AF4" w:rsidRPr="00392553" w:rsidRDefault="00A63229" w:rsidP="006F7AF4">
      <w:pPr>
        <w:ind w:firstLine="420"/>
        <w:rPr>
          <w:lang w:eastAsia="zh-CN"/>
        </w:rPr>
      </w:pPr>
      <w:r>
        <w:rPr>
          <w:lang w:eastAsia="zh-CN"/>
        </w:rPr>
        <w:pict>
          <v:shape id="图片 22" o:spid="_x0000_i1028" type="#_x0000_t75" style="width:415.5pt;height:123.75pt;visibility:visible;mso-wrap-style:square">
            <v:imagedata r:id="rId14" o:title=""/>
          </v:shape>
        </w:pict>
      </w:r>
    </w:p>
    <w:p w:rsidR="00D22C1B" w:rsidRDefault="006F7AF4" w:rsidP="00392553">
      <w:pPr>
        <w:ind w:firstLine="420"/>
        <w:rPr>
          <w:lang w:eastAsia="zh-CN"/>
        </w:rPr>
      </w:pPr>
      <w:r w:rsidRPr="00392553">
        <w:rPr>
          <w:rFonts w:hint="eastAsia"/>
          <w:lang w:eastAsia="zh-CN"/>
        </w:rPr>
        <w:t>说明成功</w:t>
      </w:r>
    </w:p>
    <w:p w:rsidR="00CA24B6" w:rsidRPr="00595DCF" w:rsidRDefault="00392553" w:rsidP="00595DCF">
      <w:pPr>
        <w:ind w:firstLine="420"/>
        <w:rPr>
          <w:lang w:eastAsia="zh-CN"/>
        </w:rPr>
      </w:pPr>
      <w:r w:rsidRPr="00392553">
        <w:rPr>
          <w:rFonts w:hint="eastAsia"/>
          <w:lang w:eastAsia="zh-CN"/>
        </w:rPr>
        <w:t>注意：</w:t>
      </w:r>
      <w:r w:rsidRPr="00392553">
        <w:rPr>
          <w:rFonts w:hint="eastAsia"/>
          <w:lang w:eastAsia="zh-CN"/>
        </w:rPr>
        <w:t>maven</w:t>
      </w:r>
      <w:r w:rsidRPr="00392553">
        <w:rPr>
          <w:rFonts w:hint="eastAsia"/>
          <w:lang w:eastAsia="zh-CN"/>
        </w:rPr>
        <w:t>的</w:t>
      </w:r>
      <w:r w:rsidRPr="00392553">
        <w:rPr>
          <w:rFonts w:hint="eastAsia"/>
          <w:lang w:eastAsia="zh-CN"/>
        </w:rPr>
        <w:t>settings.xml</w:t>
      </w:r>
      <w:r w:rsidRPr="00392553">
        <w:rPr>
          <w:rFonts w:hint="eastAsia"/>
          <w:lang w:eastAsia="zh-CN"/>
        </w:rPr>
        <w:t>文件需要修改，在网盘中有修改好的，直接下载覆盖就可以了</w:t>
      </w:r>
    </w:p>
    <w:p w:rsidR="00D42E3B" w:rsidRDefault="00595DCF">
      <w:pPr>
        <w:pStyle w:val="1"/>
        <w:tabs>
          <w:tab w:val="left" w:pos="0"/>
        </w:tabs>
        <w:ind w:leftChars="-2" w:left="2" w:hangingChars="2" w:hanging="6"/>
        <w:rPr>
          <w:lang w:eastAsia="zh-CN"/>
        </w:rPr>
      </w:pPr>
      <w:bookmarkStart w:id="3" w:name="_Toc376697793"/>
      <w:r>
        <w:rPr>
          <w:rFonts w:hint="eastAsia"/>
          <w:lang w:eastAsia="zh-CN"/>
        </w:rPr>
        <w:t>Maven</w:t>
      </w:r>
      <w:r>
        <w:rPr>
          <w:rFonts w:hint="eastAsia"/>
          <w:lang w:eastAsia="zh-CN"/>
        </w:rPr>
        <w:t>私服</w:t>
      </w:r>
      <w:r>
        <w:rPr>
          <w:rFonts w:hint="eastAsia"/>
          <w:lang w:eastAsia="zh-CN"/>
        </w:rPr>
        <w:t>Nexus</w:t>
      </w:r>
      <w:r>
        <w:rPr>
          <w:rFonts w:hint="eastAsia"/>
          <w:lang w:eastAsia="zh-CN"/>
        </w:rPr>
        <w:t>搭建</w:t>
      </w:r>
      <w:bookmarkEnd w:id="3"/>
    </w:p>
    <w:p w:rsidR="00D42E3B" w:rsidRDefault="00595DCF">
      <w:pPr>
        <w:pStyle w:val="22"/>
        <w:rPr>
          <w:rFonts w:hint="eastAsia"/>
          <w:lang w:eastAsia="zh-CN"/>
        </w:rPr>
      </w:pPr>
      <w:bookmarkStart w:id="4" w:name="_Toc376697794"/>
      <w:r>
        <w:rPr>
          <w:rFonts w:hint="eastAsia"/>
        </w:rPr>
        <w:t>确认安装源</w:t>
      </w:r>
      <w:bookmarkEnd w:id="4"/>
    </w:p>
    <w:p w:rsidR="00A63229" w:rsidRDefault="00A63229" w:rsidP="00A63229">
      <w:pPr>
        <w:ind w:firstLine="420"/>
        <w:rPr>
          <w:rFonts w:hint="eastAsia"/>
          <w:lang w:eastAsia="zh-CN"/>
        </w:rPr>
      </w:pPr>
      <w:r>
        <w:rPr>
          <w:lang w:eastAsia="zh-CN"/>
        </w:rPr>
        <w:t>去官网下载比较新的版本</w:t>
      </w:r>
      <w:r>
        <w:rPr>
          <w:rFonts w:hint="eastAsia"/>
          <w:lang w:eastAsia="zh-CN"/>
        </w:rPr>
        <w:t>（不推荐最新的，有问题）这里我下载的是</w:t>
      </w:r>
      <w:r>
        <w:rPr>
          <w:rFonts w:hint="eastAsia"/>
          <w:lang w:eastAsia="zh-CN"/>
        </w:rPr>
        <w:t>2.6.3.</w:t>
      </w:r>
      <w:r>
        <w:rPr>
          <w:rFonts w:hint="eastAsia"/>
          <w:lang w:eastAsia="zh-CN"/>
        </w:rPr>
        <w:t>网址：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：</w:t>
      </w:r>
      <w:hyperlink r:id="rId15" w:history="1">
        <w:r w:rsidRPr="00B80F42">
          <w:rPr>
            <w:rStyle w:val="af3"/>
            <w:rFonts w:hint="eastAsia"/>
            <w:lang w:eastAsia="zh-CN"/>
          </w:rPr>
          <w:t>www.sonatype.org/nexus/</w:t>
        </w:r>
      </w:hyperlink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download</w:t>
      </w:r>
      <w:r>
        <w:rPr>
          <w:rFonts w:hint="eastAsia"/>
          <w:lang w:eastAsia="zh-CN"/>
        </w:rPr>
        <w:t>那个图标，进入下载页面</w:t>
      </w:r>
    </w:p>
    <w:p w:rsidR="00A63229" w:rsidRDefault="00A63229" w:rsidP="00A63229">
      <w:pPr>
        <w:ind w:firstLine="420"/>
        <w:rPr>
          <w:rFonts w:hint="eastAsia"/>
          <w:noProof/>
          <w:lang w:eastAsia="zh-CN" w:bidi="ar-SA"/>
        </w:rPr>
      </w:pPr>
      <w:r w:rsidRPr="00D01617">
        <w:rPr>
          <w:noProof/>
          <w:lang w:eastAsia="zh-CN" w:bidi="ar-SA"/>
        </w:rPr>
        <w:lastRenderedPageBreak/>
        <w:pict>
          <v:shape id="图片 8" o:spid="_x0000_i1046" type="#_x0000_t75" style="width:312pt;height:393pt;visibility:visible;mso-wrap-style:square">
            <v:imagedata r:id="rId16" o:title=""/>
          </v:shape>
        </w:pict>
      </w:r>
    </w:p>
    <w:p w:rsidR="00A63229" w:rsidRPr="00A63229" w:rsidRDefault="00A63229" w:rsidP="00A63229">
      <w:pPr>
        <w:ind w:firstLine="420"/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选择</w:t>
      </w:r>
      <w:r>
        <w:rPr>
          <w:rFonts w:hint="eastAsia"/>
          <w:noProof/>
          <w:lang w:eastAsia="zh-CN" w:bidi="ar-SA"/>
        </w:rPr>
        <w:t xml:space="preserve"> </w:t>
      </w:r>
      <w:r w:rsidRPr="00A63229">
        <w:rPr>
          <w:noProof/>
          <w:lang w:eastAsia="zh-CN" w:bidi="ar-SA"/>
        </w:rPr>
        <w:pict>
          <v:shape id="_x0000_i1047" type="#_x0000_t75" style="width:280.5pt;height:27pt;visibility:visible;mso-wrap-style:square">
            <v:imagedata r:id="rId17" o:title=""/>
          </v:shape>
        </w:pict>
      </w:r>
      <w:r w:rsidRPr="00A63229">
        <w:rPr>
          <w:noProof/>
          <w:lang w:eastAsia="zh-CN" w:bidi="ar-SA"/>
        </w:rPr>
        <w:t>进入后选择版本</w:t>
      </w:r>
      <w:r>
        <w:rPr>
          <w:rFonts w:hint="eastAsia"/>
          <w:noProof/>
          <w:lang w:eastAsia="zh-CN" w:bidi="ar-SA"/>
        </w:rPr>
        <w:t>，</w:t>
      </w:r>
      <w:r>
        <w:rPr>
          <w:noProof/>
          <w:lang w:eastAsia="zh-CN" w:bidi="ar-SA"/>
        </w:rPr>
        <w:t>记得是</w:t>
      </w:r>
      <w:r>
        <w:rPr>
          <w:noProof/>
          <w:lang w:eastAsia="zh-CN" w:bidi="ar-SA"/>
        </w:rPr>
        <w:t>zip</w:t>
      </w:r>
      <w:r>
        <w:rPr>
          <w:noProof/>
          <w:lang w:eastAsia="zh-CN" w:bidi="ar-SA"/>
        </w:rPr>
        <w:t>结尾的</w:t>
      </w:r>
      <w:r>
        <w:rPr>
          <w:rFonts w:hint="eastAsia"/>
          <w:noProof/>
          <w:lang w:eastAsia="zh-CN" w:bidi="ar-SA"/>
        </w:rPr>
        <w:t>。</w:t>
      </w:r>
      <w:r>
        <w:rPr>
          <w:noProof/>
          <w:lang w:eastAsia="zh-CN" w:bidi="ar-SA"/>
        </w:rPr>
        <w:t>或者将源文件上传至</w:t>
      </w:r>
      <w:r>
        <w:rPr>
          <w:noProof/>
          <w:lang w:eastAsia="zh-CN" w:bidi="ar-SA"/>
        </w:rPr>
        <w:t>linux</w:t>
      </w:r>
      <w:bookmarkStart w:id="5" w:name="_GoBack"/>
      <w:bookmarkEnd w:id="5"/>
    </w:p>
    <w:p w:rsidR="00A63229" w:rsidRPr="00A63229" w:rsidRDefault="00A63229" w:rsidP="00A63229">
      <w:pPr>
        <w:ind w:firstLine="420"/>
        <w:rPr>
          <w:lang w:eastAsia="zh-CN"/>
        </w:rPr>
      </w:pPr>
    </w:p>
    <w:p w:rsidR="00D42E3B" w:rsidRDefault="00595DCF" w:rsidP="00595DCF">
      <w:pPr>
        <w:pStyle w:val="22"/>
        <w:rPr>
          <w:lang w:eastAsia="zh-CN"/>
        </w:rPr>
      </w:pPr>
      <w:bookmarkStart w:id="6" w:name="_Toc376697797"/>
      <w:r>
        <w:rPr>
          <w:rFonts w:hint="eastAsia"/>
          <w:lang w:eastAsia="zh-CN"/>
        </w:rPr>
        <w:t>解压</w:t>
      </w:r>
      <w:bookmarkEnd w:id="6"/>
    </w:p>
    <w:p w:rsidR="00595DCF" w:rsidRDefault="00595DCF" w:rsidP="00595DCF">
      <w:pPr>
        <w:ind w:firstLine="420"/>
        <w:rPr>
          <w:lang w:eastAsia="zh-CN"/>
        </w:rPr>
      </w:pPr>
      <w:r>
        <w:rPr>
          <w:rFonts w:hint="eastAsia"/>
          <w:lang w:eastAsia="zh-CN"/>
        </w:rPr>
        <w:t>下载完成，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然后终端定位到文件夹</w:t>
      </w:r>
      <w:r>
        <w:rPr>
          <w:rFonts w:hint="eastAsia"/>
          <w:lang w:eastAsia="zh-CN"/>
        </w:rPr>
        <w:t xml:space="preserve"> </w:t>
      </w:r>
    </w:p>
    <w:p w:rsidR="00595DCF" w:rsidRPr="00595DCF" w:rsidRDefault="00595DCF" w:rsidP="00595DCF">
      <w:pPr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cd Downloads </w:t>
      </w:r>
      <w:r>
        <w:rPr>
          <w:rFonts w:hint="eastAsia"/>
          <w:lang w:eastAsia="zh-CN"/>
        </w:rPr>
        <w:t>进行解压缩，如：</w:t>
      </w:r>
      <w:r>
        <w:rPr>
          <w:rFonts w:hint="eastAsia"/>
          <w:lang w:eastAsia="zh-CN"/>
        </w:rPr>
        <w:t xml:space="preserve">unzip </w:t>
      </w:r>
      <w:r>
        <w:rPr>
          <w:rFonts w:hint="eastAsia"/>
          <w:lang w:eastAsia="zh-CN"/>
        </w:rPr>
        <w:t>–</w:t>
      </w:r>
      <w:r>
        <w:rPr>
          <w:rFonts w:hint="eastAsia"/>
          <w:lang w:eastAsia="zh-CN"/>
        </w:rPr>
        <w:t xml:space="preserve">zxcf  nexus-2.6.3-bundle.zip /opt/maven </w:t>
      </w:r>
      <w:r>
        <w:rPr>
          <w:rFonts w:hint="eastAsia"/>
          <w:lang w:eastAsia="zh-CN"/>
        </w:rPr>
        <w:t>将解压的文件放到同</w:t>
      </w:r>
      <w:r>
        <w:rPr>
          <w:rFonts w:hint="eastAsia"/>
          <w:lang w:eastAsia="zh-CN"/>
        </w:rPr>
        <w:t>maven</w:t>
      </w:r>
      <w:r>
        <w:rPr>
          <w:rFonts w:hint="eastAsia"/>
          <w:lang w:eastAsia="zh-CN"/>
        </w:rPr>
        <w:t>一个文件夹下，由于</w:t>
      </w:r>
      <w:r>
        <w:rPr>
          <w:rFonts w:hint="eastAsia"/>
          <w:lang w:eastAsia="zh-CN"/>
        </w:rPr>
        <w:t>nexus</w:t>
      </w:r>
      <w:r>
        <w:rPr>
          <w:rFonts w:hint="eastAsia"/>
          <w:lang w:eastAsia="zh-CN"/>
        </w:rPr>
        <w:t>本身就是为</w:t>
      </w:r>
      <w:r>
        <w:rPr>
          <w:rFonts w:hint="eastAsia"/>
          <w:lang w:eastAsia="zh-CN"/>
        </w:rPr>
        <w:t>maven</w:t>
      </w:r>
      <w:r>
        <w:rPr>
          <w:rFonts w:hint="eastAsia"/>
          <w:lang w:eastAsia="zh-CN"/>
        </w:rPr>
        <w:t>服务的</w:t>
      </w:r>
    </w:p>
    <w:p w:rsidR="00D42E3B" w:rsidRDefault="00595DCF">
      <w:pPr>
        <w:pStyle w:val="22"/>
        <w:rPr>
          <w:lang w:eastAsia="zh-CN"/>
        </w:rPr>
      </w:pPr>
      <w:bookmarkStart w:id="7" w:name="_Toc376697798"/>
      <w:r>
        <w:rPr>
          <w:rFonts w:hint="eastAsia"/>
        </w:rPr>
        <w:t>配置环境变量</w:t>
      </w:r>
      <w:bookmarkEnd w:id="7"/>
    </w:p>
    <w:p w:rsidR="00595DCF" w:rsidRDefault="00595DCF" w:rsidP="00595DC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vi /etc/environment</w:t>
      </w:r>
      <w:r>
        <w:rPr>
          <w:rFonts w:hint="eastAsia"/>
          <w:lang w:eastAsia="zh-CN"/>
        </w:rPr>
        <w:t>打开一个文本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输入：</w:t>
      </w:r>
    </w:p>
    <w:p w:rsidR="00595DCF" w:rsidRDefault="00595DCF" w:rsidP="00595DCF">
      <w:pPr>
        <w:ind w:firstLine="420"/>
        <w:rPr>
          <w:lang w:eastAsia="zh-CN"/>
        </w:rPr>
      </w:pPr>
      <w:r>
        <w:rPr>
          <w:lang w:eastAsia="zh-CN"/>
        </w:rPr>
        <w:tab/>
        <w:t>#set nexus environment</w:t>
      </w:r>
    </w:p>
    <w:p w:rsidR="00595DCF" w:rsidRDefault="00595DCF" w:rsidP="00595DCF">
      <w:pPr>
        <w:ind w:firstLine="420"/>
        <w:rPr>
          <w:lang w:eastAsia="zh-CN"/>
        </w:rPr>
      </w:pPr>
      <w:r>
        <w:rPr>
          <w:lang w:eastAsia="zh-CN"/>
        </w:rPr>
        <w:lastRenderedPageBreak/>
        <w:tab/>
        <w:t>export NEXUS_HOME=/opt/maven/nexus-2.6.3-01</w:t>
      </w:r>
    </w:p>
    <w:p w:rsidR="00595DCF" w:rsidRDefault="00595DCF" w:rsidP="00595DCF">
      <w:pPr>
        <w:ind w:firstLine="420"/>
        <w:rPr>
          <w:lang w:eastAsia="zh-CN"/>
        </w:rPr>
      </w:pPr>
      <w:r>
        <w:rPr>
          <w:lang w:eastAsia="zh-CN"/>
        </w:rPr>
        <w:tab/>
        <w:t>export RUN_AS_USER=root</w:t>
      </w:r>
    </w:p>
    <w:p w:rsidR="00A36565" w:rsidRDefault="00A36565" w:rsidP="00A36565">
      <w:pPr>
        <w:pStyle w:val="22"/>
        <w:rPr>
          <w:lang w:eastAsia="zh-CN"/>
        </w:rPr>
      </w:pPr>
      <w:bookmarkStart w:id="8" w:name="_Toc376697799"/>
      <w:r>
        <w:rPr>
          <w:rFonts w:hint="eastAsia"/>
        </w:rPr>
        <w:t>启动</w:t>
      </w:r>
      <w:r w:rsidR="00AC712A">
        <w:rPr>
          <w:rFonts w:hint="eastAsia"/>
        </w:rPr>
        <w:t>登录</w:t>
      </w:r>
      <w:r>
        <w:rPr>
          <w:rFonts w:hint="eastAsia"/>
        </w:rPr>
        <w:t>私服</w:t>
      </w:r>
      <w:bookmarkEnd w:id="8"/>
    </w:p>
    <w:p w:rsidR="00AC712A" w:rsidRPr="0021586E" w:rsidRDefault="00AC712A" w:rsidP="00AC712A">
      <w:pPr>
        <w:numPr>
          <w:ilvl w:val="0"/>
          <w:numId w:val="38"/>
        </w:numPr>
        <w:ind w:firstLineChars="0"/>
        <w:rPr>
          <w:color w:val="8DB3E2"/>
          <w:lang w:eastAsia="zh-CN"/>
        </w:rPr>
      </w:pPr>
      <w:r w:rsidRPr="0021586E">
        <w:rPr>
          <w:rFonts w:hint="eastAsia"/>
          <w:color w:val="8DB3E2"/>
          <w:lang w:eastAsia="zh-CN"/>
        </w:rPr>
        <w:t>启动</w:t>
      </w:r>
    </w:p>
    <w:p w:rsidR="00A36565" w:rsidRDefault="00A36565" w:rsidP="00AC712A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终端下输入：</w:t>
      </w:r>
      <w:r>
        <w:rPr>
          <w:rFonts w:hint="eastAsia"/>
          <w:lang w:eastAsia="zh-CN"/>
        </w:rPr>
        <w:t>cd /opt/maven/nexus-2.6.3-01/bin/jsw/linux-x86-64</w:t>
      </w:r>
    </w:p>
    <w:p w:rsidR="00A36565" w:rsidRDefault="00A36565" w:rsidP="00A36565">
      <w:pPr>
        <w:ind w:left="840" w:firstLineChars="0" w:firstLine="420"/>
        <w:rPr>
          <w:lang w:eastAsia="zh-CN"/>
        </w:rPr>
      </w:pPr>
      <w:r>
        <w:rPr>
          <w:lang w:eastAsia="zh-CN"/>
        </w:rPr>
        <w:t>ls</w:t>
      </w:r>
    </w:p>
    <w:p w:rsidR="00A36565" w:rsidRDefault="00A36565" w:rsidP="00A36565">
      <w:pPr>
        <w:ind w:left="840" w:firstLine="420"/>
        <w:rPr>
          <w:lang w:eastAsia="zh-CN"/>
        </w:rPr>
      </w:pPr>
      <w:r>
        <w:rPr>
          <w:lang w:eastAsia="zh-CN"/>
        </w:rPr>
        <w:t>./nexus start</w:t>
      </w:r>
    </w:p>
    <w:p w:rsidR="00A36565" w:rsidRDefault="00A36565" w:rsidP="00A36565">
      <w:pPr>
        <w:ind w:left="840" w:firstLine="420"/>
        <w:rPr>
          <w:lang w:eastAsia="zh-CN"/>
        </w:rPr>
      </w:pPr>
      <w:r>
        <w:rPr>
          <w:rFonts w:hint="eastAsia"/>
          <w:lang w:eastAsia="zh-CN"/>
        </w:rPr>
        <w:t>运行这个命令启动</w:t>
      </w:r>
      <w:r>
        <w:rPr>
          <w:rFonts w:hint="eastAsia"/>
          <w:lang w:eastAsia="zh-CN"/>
        </w:rPr>
        <w:t>nexus</w:t>
      </w:r>
    </w:p>
    <w:p w:rsidR="00AC712A" w:rsidRDefault="00AC712A" w:rsidP="00AC712A">
      <w:pPr>
        <w:numPr>
          <w:ilvl w:val="0"/>
          <w:numId w:val="38"/>
        </w:numPr>
        <w:ind w:firstLineChars="0"/>
        <w:rPr>
          <w:color w:val="8DB3E2"/>
          <w:lang w:eastAsia="zh-CN"/>
        </w:rPr>
      </w:pPr>
      <w:r>
        <w:rPr>
          <w:rFonts w:hint="eastAsia"/>
          <w:color w:val="8DB3E2"/>
          <w:lang w:eastAsia="zh-CN"/>
        </w:rPr>
        <w:t>登录</w:t>
      </w:r>
    </w:p>
    <w:p w:rsidR="00AC712A" w:rsidRPr="00AC712A" w:rsidRDefault="00AC712A" w:rsidP="00AC712A">
      <w:pPr>
        <w:ind w:left="1200" w:firstLineChars="0" w:firstLine="0"/>
        <w:rPr>
          <w:lang w:eastAsia="zh-CN"/>
        </w:rPr>
      </w:pPr>
      <w:r w:rsidRPr="00AC712A">
        <w:rPr>
          <w:rFonts w:hint="eastAsia"/>
          <w:lang w:eastAsia="zh-CN"/>
        </w:rPr>
        <w:t>Localhost</w:t>
      </w:r>
      <w:r w:rsidRPr="00AC712A">
        <w:rPr>
          <w:rFonts w:hint="eastAsia"/>
          <w:lang w:eastAsia="zh-CN"/>
        </w:rPr>
        <w:t>：</w:t>
      </w:r>
      <w:r w:rsidRPr="00AC712A">
        <w:rPr>
          <w:rFonts w:hint="eastAsia"/>
          <w:lang w:eastAsia="zh-CN"/>
        </w:rPr>
        <w:t>8081/nexus,</w:t>
      </w:r>
      <w:r w:rsidRPr="00AC712A">
        <w:rPr>
          <w:rFonts w:hint="eastAsia"/>
          <w:lang w:eastAsia="zh-CN"/>
        </w:rPr>
        <w:t>打开后点击左上角的</w:t>
      </w:r>
      <w:r w:rsidRPr="00AC712A">
        <w:rPr>
          <w:rFonts w:hint="eastAsia"/>
          <w:lang w:eastAsia="zh-CN"/>
        </w:rPr>
        <w:t xml:space="preserve">login in </w:t>
      </w:r>
      <w:r w:rsidRPr="00AC712A">
        <w:rPr>
          <w:rFonts w:hint="eastAsia"/>
          <w:lang w:eastAsia="zh-CN"/>
        </w:rPr>
        <w:t>登陆</w:t>
      </w:r>
      <w:r w:rsidRPr="00AC712A">
        <w:rPr>
          <w:rFonts w:hint="eastAsia"/>
          <w:lang w:eastAsia="zh-CN"/>
        </w:rPr>
        <w:t xml:space="preserve"> </w:t>
      </w:r>
    </w:p>
    <w:p w:rsidR="00A36565" w:rsidRPr="00595DCF" w:rsidRDefault="00AC712A" w:rsidP="00AC712A">
      <w:pPr>
        <w:ind w:left="1200" w:firstLineChars="0" w:firstLine="0"/>
        <w:rPr>
          <w:lang w:eastAsia="zh-CN"/>
        </w:rPr>
      </w:pPr>
      <w:r w:rsidRPr="00AC712A">
        <w:rPr>
          <w:rFonts w:hint="eastAsia"/>
          <w:lang w:eastAsia="zh-CN"/>
        </w:rPr>
        <w:t>账号密码：</w:t>
      </w:r>
      <w:r w:rsidRPr="00AC712A">
        <w:rPr>
          <w:rFonts w:hint="eastAsia"/>
          <w:lang w:eastAsia="zh-CN"/>
        </w:rPr>
        <w:t>admin/admin123</w:t>
      </w:r>
    </w:p>
    <w:p w:rsidR="00D42E3B" w:rsidRDefault="001F0DF6">
      <w:pPr>
        <w:pStyle w:val="1"/>
        <w:tabs>
          <w:tab w:val="left" w:pos="0"/>
        </w:tabs>
        <w:ind w:leftChars="-2" w:left="2" w:hangingChars="2" w:hanging="6"/>
        <w:rPr>
          <w:lang w:eastAsia="zh-CN"/>
        </w:rPr>
      </w:pPr>
      <w:bookmarkStart w:id="9" w:name="_Toc376697800"/>
      <w:r>
        <w:rPr>
          <w:rFonts w:hint="eastAsia"/>
          <w:lang w:eastAsia="zh-CN"/>
        </w:rPr>
        <w:t>私服配置</w:t>
      </w:r>
      <w:bookmarkEnd w:id="9"/>
    </w:p>
    <w:p w:rsidR="00BC6344" w:rsidRPr="00BC6344" w:rsidRDefault="00BC6344" w:rsidP="00BC6344">
      <w:pPr>
        <w:pStyle w:val="22"/>
        <w:rPr>
          <w:lang w:eastAsia="zh-CN"/>
        </w:rPr>
      </w:pPr>
      <w:bookmarkStart w:id="10" w:name="_Toc376697801"/>
      <w:r>
        <w:t>p</w:t>
      </w:r>
      <w:r>
        <w:rPr>
          <w:rFonts w:hint="eastAsia"/>
        </w:rPr>
        <w:t>roxy</w:t>
      </w:r>
      <w:r>
        <w:rPr>
          <w:rFonts w:hint="eastAsia"/>
        </w:rPr>
        <w:t>更改</w:t>
      </w:r>
      <w:bookmarkEnd w:id="10"/>
    </w:p>
    <w:p w:rsidR="001F0DF6" w:rsidRDefault="001F0DF6" w:rsidP="001F0DF6">
      <w:pPr>
        <w:ind w:firstLine="420"/>
        <w:rPr>
          <w:lang w:eastAsia="zh-CN"/>
        </w:rPr>
      </w:pPr>
      <w:r>
        <w:rPr>
          <w:rFonts w:hint="eastAsia"/>
          <w:lang w:eastAsia="zh-CN"/>
        </w:rPr>
        <w:t>点击左侧菜单</w:t>
      </w:r>
      <w:r>
        <w:rPr>
          <w:rFonts w:hint="eastAsia"/>
          <w:lang w:eastAsia="zh-CN"/>
        </w:rPr>
        <w:t xml:space="preserve">Repositories </w:t>
      </w:r>
    </w:p>
    <w:p w:rsidR="001F0DF6" w:rsidRDefault="001F0DF6" w:rsidP="001F0DF6">
      <w:pPr>
        <w:ind w:firstLine="420"/>
        <w:rPr>
          <w:noProof/>
          <w:lang w:eastAsia="zh-CN" w:bidi="ar-SA"/>
        </w:rPr>
      </w:pPr>
      <w:r>
        <w:rPr>
          <w:rFonts w:hint="eastAsia"/>
          <w:lang w:eastAsia="zh-CN"/>
        </w:rPr>
        <w:t>分别将右侧列表中</w:t>
      </w:r>
      <w:r>
        <w:rPr>
          <w:rFonts w:hint="eastAsia"/>
          <w:lang w:eastAsia="zh-CN"/>
        </w:rPr>
        <w:t xml:space="preserve">  </w:t>
      </w:r>
      <w:r w:rsidR="00A00067">
        <w:rPr>
          <w:noProof/>
          <w:lang w:eastAsia="zh-CN" w:bidi="ar-SA"/>
        </w:rPr>
        <w:pict>
          <v:shape id="图片 7" o:spid="_x0000_i1029" type="#_x0000_t75" style="width:151.5pt;height:39.75pt;visibility:visible;mso-wrap-style:square">
            <v:imagedata r:id="rId18" o:title=""/>
          </v:shape>
        </w:pict>
      </w:r>
      <w:r w:rsidR="00232C0A">
        <w:rPr>
          <w:noProof/>
          <w:lang w:eastAsia="zh-CN" w:bidi="ar-SA"/>
        </w:rPr>
        <w:t>就是</w:t>
      </w:r>
      <w:r w:rsidR="00232C0A">
        <w:rPr>
          <w:noProof/>
          <w:lang w:eastAsia="zh-CN" w:bidi="ar-SA"/>
        </w:rPr>
        <w:t>proxy</w:t>
      </w:r>
      <w:r w:rsidR="00232C0A">
        <w:rPr>
          <w:noProof/>
          <w:lang w:eastAsia="zh-CN" w:bidi="ar-SA"/>
        </w:rPr>
        <w:t>的</w:t>
      </w:r>
      <w:r w:rsidR="00232C0A">
        <w:rPr>
          <w:rFonts w:hint="eastAsia"/>
          <w:noProof/>
          <w:lang w:eastAsia="zh-CN" w:bidi="ar-SA"/>
        </w:rPr>
        <w:t>将他的</w:t>
      </w:r>
      <w:r w:rsidR="00232C0A">
        <w:rPr>
          <w:rFonts w:hint="eastAsia"/>
          <w:noProof/>
          <w:lang w:eastAsia="zh-CN" w:bidi="ar-SA"/>
        </w:rPr>
        <w:t>configuration-</w:t>
      </w:r>
      <w:r w:rsidR="00232C0A">
        <w:rPr>
          <w:noProof/>
          <w:lang w:eastAsia="zh-CN" w:bidi="ar-SA"/>
        </w:rPr>
        <w:sym w:font="Wingdings" w:char="F0E0"/>
      </w:r>
      <w:r w:rsidR="00232C0A">
        <w:rPr>
          <w:rFonts w:hint="eastAsia"/>
          <w:noProof/>
          <w:lang w:eastAsia="zh-CN" w:bidi="ar-SA"/>
        </w:rPr>
        <w:t>Download Remote Indexes</w:t>
      </w:r>
      <w:r w:rsidR="00232C0A">
        <w:rPr>
          <w:rFonts w:hint="eastAsia"/>
          <w:noProof/>
          <w:lang w:eastAsia="zh-CN" w:bidi="ar-SA"/>
        </w:rPr>
        <w:t>改为</w:t>
      </w:r>
      <w:r w:rsidR="00232C0A">
        <w:rPr>
          <w:rFonts w:hint="eastAsia"/>
          <w:noProof/>
          <w:lang w:eastAsia="zh-CN" w:bidi="ar-SA"/>
        </w:rPr>
        <w:t>true</w:t>
      </w:r>
      <w:r w:rsidR="00232C0A">
        <w:rPr>
          <w:rFonts w:hint="eastAsia"/>
          <w:noProof/>
          <w:lang w:eastAsia="zh-CN" w:bidi="ar-SA"/>
        </w:rPr>
        <w:t>就可以了。就如图所示，按照序号执行。</w:t>
      </w:r>
    </w:p>
    <w:p w:rsidR="00232C0A" w:rsidRPr="001F0DF6" w:rsidRDefault="00A63229" w:rsidP="001F0DF6">
      <w:pPr>
        <w:ind w:firstLine="420"/>
        <w:rPr>
          <w:lang w:eastAsia="zh-CN"/>
        </w:rPr>
      </w:pPr>
      <w:r>
        <w:rPr>
          <w:noProof/>
          <w:lang w:eastAsia="zh-CN" w:bidi="ar-SA"/>
        </w:rPr>
        <w:lastRenderedPageBreak/>
        <w:pict>
          <v:shape id="_x0000_i1030" type="#_x0000_t75" style="width:414.75pt;height:235.5pt">
            <v:imagedata r:id="rId19" o:title="捕获"/>
          </v:shape>
        </w:pict>
      </w:r>
    </w:p>
    <w:p w:rsidR="00BC6344" w:rsidRDefault="00BC6344" w:rsidP="00BC6344">
      <w:pPr>
        <w:pStyle w:val="22"/>
        <w:rPr>
          <w:lang w:eastAsia="zh-CN"/>
        </w:rPr>
      </w:pPr>
      <w:bookmarkStart w:id="11" w:name="_Toc376697802"/>
      <w:r>
        <w:t>hosted</w:t>
      </w:r>
      <w:r>
        <w:rPr>
          <w:rFonts w:hint="eastAsia"/>
        </w:rPr>
        <w:t>更改</w:t>
      </w:r>
      <w:bookmarkEnd w:id="11"/>
    </w:p>
    <w:p w:rsidR="00BC6344" w:rsidRDefault="00BC6344" w:rsidP="00BC6344">
      <w:pPr>
        <w:ind w:firstLine="420"/>
        <w:rPr>
          <w:lang w:eastAsia="zh-CN"/>
        </w:rPr>
      </w:pPr>
      <w:r>
        <w:rPr>
          <w:rFonts w:hint="eastAsia"/>
          <w:lang w:eastAsia="zh-CN"/>
        </w:rPr>
        <w:t>将所有的</w:t>
      </w:r>
      <w:r>
        <w:rPr>
          <w:rFonts w:hint="eastAsia"/>
          <w:lang w:eastAsia="zh-CN"/>
        </w:rPr>
        <w:t>hosted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configuration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Deployment policy</w:t>
      </w:r>
      <w:r>
        <w:rPr>
          <w:rFonts w:hint="eastAsia"/>
          <w:lang w:eastAsia="zh-CN"/>
        </w:rPr>
        <w:t>改为</w:t>
      </w:r>
      <w:r>
        <w:rPr>
          <w:rFonts w:hint="eastAsia"/>
          <w:lang w:eastAsia="zh-CN"/>
        </w:rPr>
        <w:t>Allow redeploy</w:t>
      </w:r>
    </w:p>
    <w:p w:rsidR="00BC6344" w:rsidRDefault="00BC6344" w:rsidP="00BC6344">
      <w:pPr>
        <w:ind w:firstLine="420"/>
        <w:rPr>
          <w:lang w:eastAsia="zh-CN"/>
        </w:rPr>
      </w:pPr>
      <w:r>
        <w:rPr>
          <w:rFonts w:hint="eastAsia"/>
          <w:lang w:eastAsia="zh-CN"/>
        </w:rPr>
        <w:t>如图，按顺序就行了：</w:t>
      </w:r>
    </w:p>
    <w:p w:rsidR="00BC6344" w:rsidRDefault="00A63229" w:rsidP="00BC6344">
      <w:pPr>
        <w:ind w:firstLine="420"/>
        <w:rPr>
          <w:lang w:eastAsia="zh-CN"/>
        </w:rPr>
      </w:pPr>
      <w:r>
        <w:rPr>
          <w:lang w:eastAsia="zh-CN"/>
        </w:rPr>
        <w:pict>
          <v:shape id="_x0000_i1031" type="#_x0000_t75" style="width:415.5pt;height:188.25pt">
            <v:imagedata r:id="rId20" o:title="捕获2"/>
          </v:shape>
        </w:pict>
      </w:r>
    </w:p>
    <w:p w:rsidR="00BC6344" w:rsidRDefault="00BC6344" w:rsidP="00BC6344">
      <w:pPr>
        <w:pStyle w:val="22"/>
        <w:rPr>
          <w:lang w:eastAsia="zh-CN"/>
        </w:rPr>
      </w:pPr>
      <w:bookmarkStart w:id="12" w:name="_Toc376697803"/>
      <w:r>
        <w:t>group</w:t>
      </w:r>
      <w:r>
        <w:rPr>
          <w:rFonts w:hint="eastAsia"/>
        </w:rPr>
        <w:t>更改</w:t>
      </w:r>
      <w:bookmarkEnd w:id="12"/>
    </w:p>
    <w:p w:rsidR="00BC6344" w:rsidRDefault="000F0EF8" w:rsidP="00BC6344">
      <w:pPr>
        <w:ind w:firstLine="420"/>
        <w:rPr>
          <w:lang w:eastAsia="zh-CN"/>
        </w:rPr>
      </w:pPr>
      <w:r>
        <w:rPr>
          <w:rFonts w:hint="eastAsia"/>
          <w:lang w:eastAsia="zh-CN"/>
        </w:rPr>
        <w:t>最后的</w:t>
      </w:r>
      <w:r>
        <w:rPr>
          <w:rFonts w:hint="eastAsia"/>
          <w:lang w:eastAsia="zh-CN"/>
        </w:rPr>
        <w:t xml:space="preserve">group </w:t>
      </w:r>
      <w:r>
        <w:rPr>
          <w:rFonts w:hint="eastAsia"/>
          <w:lang w:eastAsia="zh-CN"/>
        </w:rPr>
        <w:t>，同样的</w:t>
      </w:r>
      <w:r>
        <w:rPr>
          <w:rFonts w:hint="eastAsia"/>
          <w:lang w:eastAsia="zh-CN"/>
        </w:rPr>
        <w:t>configuration</w:t>
      </w:r>
      <w:r>
        <w:rPr>
          <w:rFonts w:hint="eastAsia"/>
          <w:lang w:eastAsia="zh-CN"/>
        </w:rPr>
        <w:t>属性，可以将右侧的移到左侧，左侧的可以都包含到</w:t>
      </w:r>
      <w:r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中去。如图：</w:t>
      </w:r>
    </w:p>
    <w:p w:rsidR="000F0EF8" w:rsidRPr="00BC6344" w:rsidRDefault="00A63229" w:rsidP="00BC6344">
      <w:pPr>
        <w:ind w:firstLine="420"/>
        <w:rPr>
          <w:lang w:eastAsia="zh-CN"/>
        </w:rPr>
      </w:pPr>
      <w:r>
        <w:rPr>
          <w:lang w:eastAsia="zh-CN"/>
        </w:rPr>
        <w:lastRenderedPageBreak/>
        <w:pict>
          <v:shape id="_x0000_i1032" type="#_x0000_t75" style="width:415.5pt;height:207.75pt">
            <v:imagedata r:id="rId21" o:title="3"/>
          </v:shape>
        </w:pict>
      </w:r>
    </w:p>
    <w:p w:rsidR="00EA1DEA" w:rsidRPr="00EA1DEA" w:rsidRDefault="000F0EF8" w:rsidP="00EA1DEA">
      <w:pPr>
        <w:ind w:firstLine="420"/>
        <w:rPr>
          <w:lang w:eastAsia="zh-CN"/>
        </w:rPr>
      </w:pPr>
      <w:r>
        <w:rPr>
          <w:lang w:eastAsia="zh-CN"/>
        </w:rPr>
        <w:t>可以根据自己的需要来弄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一般默认就好</w:t>
      </w:r>
      <w:r>
        <w:rPr>
          <w:rFonts w:hint="eastAsia"/>
          <w:lang w:eastAsia="zh-CN"/>
        </w:rPr>
        <w:t>。</w:t>
      </w:r>
    </w:p>
    <w:p w:rsidR="00D42E3B" w:rsidRDefault="000F0EF8">
      <w:pPr>
        <w:pStyle w:val="1"/>
        <w:rPr>
          <w:lang w:eastAsia="zh-CN"/>
        </w:rPr>
      </w:pPr>
      <w:bookmarkStart w:id="13" w:name="_Toc376697804"/>
      <w:r>
        <w:rPr>
          <w:rFonts w:hint="eastAsia"/>
          <w:lang w:eastAsia="zh-CN"/>
        </w:rPr>
        <w:t>添加仓库</w:t>
      </w:r>
      <w:bookmarkEnd w:id="13"/>
    </w:p>
    <w:p w:rsidR="000F0EF8" w:rsidRDefault="000F0EF8" w:rsidP="000F0EF8">
      <w:pPr>
        <w:ind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add</w:t>
      </w:r>
      <w:r>
        <w:rPr>
          <w:lang w:eastAsia="zh-CN"/>
        </w:rPr>
        <w:sym w:font="Wingdings" w:char="F0E0"/>
      </w:r>
    </w:p>
    <w:p w:rsidR="000F0EF8" w:rsidRDefault="00A63229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9" o:spid="_x0000_i1033" type="#_x0000_t75" style="width:415.5pt;height:219.75pt;visibility:visible;mso-wrap-style:square">
            <v:imagedata r:id="rId22" o:title=""/>
          </v:shape>
        </w:pict>
      </w:r>
    </w:p>
    <w:p w:rsidR="000F0EF8" w:rsidRDefault="000F0EF8" w:rsidP="000F0EF8">
      <w:pPr>
        <w:ind w:firstLine="420"/>
        <w:rPr>
          <w:lang w:eastAsia="zh-CN"/>
        </w:rPr>
      </w:pPr>
      <w:r w:rsidRPr="000F0EF8">
        <w:rPr>
          <w:rFonts w:hint="eastAsia"/>
          <w:lang w:eastAsia="zh-CN"/>
        </w:rPr>
        <w:t>点击</w:t>
      </w:r>
      <w:r w:rsidRPr="000F0EF8">
        <w:rPr>
          <w:rFonts w:hint="eastAsia"/>
          <w:lang w:eastAsia="zh-CN"/>
        </w:rPr>
        <w:t xml:space="preserve">add </w:t>
      </w:r>
      <w:r w:rsidRPr="000F0EF8">
        <w:rPr>
          <w:rFonts w:hint="eastAsia"/>
          <w:lang w:eastAsia="zh-CN"/>
        </w:rPr>
        <w:t>出来的选项选择</w:t>
      </w:r>
      <w:r>
        <w:rPr>
          <w:rFonts w:hint="eastAsia"/>
          <w:lang w:eastAsia="zh-CN"/>
        </w:rPr>
        <w:t>,</w:t>
      </w:r>
    </w:p>
    <w:p w:rsidR="000F0EF8" w:rsidRDefault="00A00067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pict>
          <v:shape id="图片 10" o:spid="_x0000_i1034" type="#_x0000_t75" style="width:282.75pt;height:135.75pt;visibility:visible;mso-wrap-style:square">
            <v:imagedata r:id="rId23" o:title=""/>
          </v:shape>
        </w:pict>
      </w:r>
    </w:p>
    <w:p w:rsidR="000F0EF8" w:rsidRDefault="000F0EF8" w:rsidP="000F0EF8">
      <w:pPr>
        <w:ind w:firstLine="420"/>
        <w:rPr>
          <w:lang w:eastAsia="zh-CN"/>
        </w:rPr>
      </w:pPr>
      <w:r>
        <w:rPr>
          <w:rFonts w:hint="eastAsia"/>
          <w:lang w:eastAsia="zh-CN"/>
        </w:rPr>
        <w:t>proxy</w:t>
      </w:r>
      <w:r>
        <w:rPr>
          <w:rFonts w:hint="eastAsia"/>
          <w:lang w:eastAsia="zh-CN"/>
        </w:rPr>
        <w:t>这个，一般有些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包他的中心仓库不包含，只有一些网上的资源有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这时需要我们重新引入一下</w:t>
      </w:r>
    </w:p>
    <w:p w:rsidR="000F0EF8" w:rsidRDefault="000F0EF8" w:rsidP="000F0EF8">
      <w:pPr>
        <w:ind w:firstLine="420"/>
        <w:rPr>
          <w:lang w:eastAsia="zh-CN"/>
        </w:rPr>
      </w:pPr>
      <w:r>
        <w:rPr>
          <w:rFonts w:hint="eastAsia"/>
          <w:lang w:eastAsia="zh-CN"/>
        </w:rPr>
        <w:t>出来的页面如下：</w:t>
      </w:r>
    </w:p>
    <w:p w:rsidR="000F0EF8" w:rsidRDefault="00A63229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1" o:spid="_x0000_i1035" type="#_x0000_t75" style="width:415.5pt;height:171.75pt;visibility:visible;mso-wrap-style:square">
            <v:imagedata r:id="rId24" o:title=""/>
          </v:shape>
        </w:pict>
      </w:r>
    </w:p>
    <w:p w:rsidR="000F0EF8" w:rsidRDefault="000F0EF8" w:rsidP="000F0EF8">
      <w:pPr>
        <w:ind w:firstLine="420"/>
        <w:rPr>
          <w:lang w:eastAsia="zh-CN"/>
        </w:rPr>
      </w:pPr>
      <w:r w:rsidRPr="000F0EF8">
        <w:rPr>
          <w:rFonts w:hint="eastAsia"/>
          <w:lang w:eastAsia="zh-CN"/>
        </w:rPr>
        <w:t>只需要填写</w:t>
      </w:r>
      <w:r w:rsidRPr="000F0EF8">
        <w:rPr>
          <w:rFonts w:hint="eastAsia"/>
          <w:lang w:eastAsia="zh-CN"/>
        </w:rPr>
        <w:t xml:space="preserve"> Repository ID </w:t>
      </w:r>
      <w:r w:rsidRPr="000F0EF8">
        <w:rPr>
          <w:rFonts w:hint="eastAsia"/>
          <w:lang w:eastAsia="zh-CN"/>
        </w:rPr>
        <w:t>、</w:t>
      </w:r>
      <w:r w:rsidRPr="000F0EF8">
        <w:rPr>
          <w:rFonts w:hint="eastAsia"/>
          <w:lang w:eastAsia="zh-CN"/>
        </w:rPr>
        <w:t>Repository NAME</w:t>
      </w:r>
      <w:r w:rsidRPr="000F0EF8">
        <w:rPr>
          <w:rFonts w:hint="eastAsia"/>
          <w:lang w:eastAsia="zh-CN"/>
        </w:rPr>
        <w:t>、</w:t>
      </w:r>
      <w:r w:rsidRPr="000F0EF8">
        <w:rPr>
          <w:rFonts w:hint="eastAsia"/>
          <w:lang w:eastAsia="zh-CN"/>
        </w:rPr>
        <w:t>Remote Storage Location</w:t>
      </w:r>
      <w:r w:rsidRPr="000F0EF8">
        <w:rPr>
          <w:rFonts w:hint="eastAsia"/>
          <w:lang w:eastAsia="zh-CN"/>
        </w:rPr>
        <w:t>这三项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然后点击</w:t>
      </w:r>
      <w:r>
        <w:rPr>
          <w:rFonts w:hint="eastAsia"/>
          <w:lang w:eastAsia="zh-CN"/>
        </w:rPr>
        <w:t>save</w:t>
      </w:r>
      <w:r>
        <w:rPr>
          <w:rFonts w:hint="eastAsia"/>
          <w:lang w:eastAsia="zh-CN"/>
        </w:rPr>
        <w:t>，保存完成，打开</w:t>
      </w:r>
      <w:r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，</w:t>
      </w:r>
      <w:r w:rsidR="00271B3E">
        <w:rPr>
          <w:rFonts w:hint="eastAsia"/>
          <w:lang w:eastAsia="zh-CN"/>
        </w:rPr>
        <w:t>将刚才生成的仓库添加进去如图：</w:t>
      </w:r>
    </w:p>
    <w:p w:rsidR="00271B3E" w:rsidRDefault="00A00067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4" o:spid="_x0000_i1036" type="#_x0000_t75" style="width:409.5pt;height:174.75pt;visibility:visible;mso-wrap-style:square">
            <v:imagedata r:id="rId25" o:title=""/>
          </v:shape>
        </w:pict>
      </w:r>
    </w:p>
    <w:p w:rsidR="00271B3E" w:rsidRDefault="00271B3E" w:rsidP="00271B3E">
      <w:pPr>
        <w:pStyle w:val="1"/>
        <w:rPr>
          <w:lang w:eastAsia="zh-CN"/>
        </w:rPr>
      </w:pPr>
      <w:bookmarkStart w:id="14" w:name="_Toc376697805"/>
      <w:r>
        <w:rPr>
          <w:rFonts w:hint="eastAsia"/>
          <w:lang w:eastAsia="zh-CN"/>
        </w:rPr>
        <w:lastRenderedPageBreak/>
        <w:t>添加下载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</w:t>
      </w:r>
      <w:bookmarkEnd w:id="14"/>
    </w:p>
    <w:p w:rsidR="00271B3E" w:rsidRDefault="00271B3E" w:rsidP="00271B3E">
      <w:pPr>
        <w:pStyle w:val="22"/>
        <w:rPr>
          <w:lang w:eastAsia="zh-CN"/>
        </w:rPr>
      </w:pPr>
      <w:bookmarkStart w:id="15" w:name="_Toc376697806"/>
      <w:r>
        <w:t>添加</w:t>
      </w:r>
      <w:r>
        <w:t>jar</w:t>
      </w:r>
      <w:r>
        <w:t>包</w:t>
      </w:r>
      <w:bookmarkEnd w:id="15"/>
    </w:p>
    <w:p w:rsidR="00271B3E" w:rsidRPr="00271B3E" w:rsidRDefault="00271B3E" w:rsidP="00271B3E">
      <w:pPr>
        <w:ind w:firstLine="420"/>
        <w:rPr>
          <w:lang w:eastAsia="zh-CN"/>
        </w:rPr>
      </w:pPr>
    </w:p>
    <w:p w:rsidR="00271B3E" w:rsidRPr="00271B3E" w:rsidRDefault="00271B3E" w:rsidP="00271B3E">
      <w:pPr>
        <w:ind w:firstLine="420"/>
        <w:rPr>
          <w:lang w:eastAsia="zh-CN"/>
        </w:rPr>
      </w:pPr>
      <w:r w:rsidRPr="00271B3E">
        <w:rPr>
          <w:rFonts w:hint="eastAsia"/>
          <w:lang w:eastAsia="zh-CN"/>
        </w:rPr>
        <w:t>下面是导入一些本地的</w:t>
      </w:r>
      <w:r w:rsidRPr="00271B3E">
        <w:rPr>
          <w:rFonts w:hint="eastAsia"/>
          <w:lang w:eastAsia="zh-CN"/>
        </w:rPr>
        <w:t>jar</w:t>
      </w:r>
      <w:r w:rsidRPr="00271B3E">
        <w:rPr>
          <w:rFonts w:hint="eastAsia"/>
          <w:lang w:eastAsia="zh-CN"/>
        </w:rPr>
        <w:t>包</w:t>
      </w:r>
    </w:p>
    <w:p w:rsidR="00271B3E" w:rsidRDefault="00A63229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5" o:spid="_x0000_i1037" type="#_x0000_t75" style="width:415.5pt;height:74.25pt;visibility:visible;mso-wrap-style:square">
            <v:imagedata r:id="rId26" o:title=""/>
          </v:shape>
        </w:pict>
      </w:r>
    </w:p>
    <w:p w:rsidR="00271B3E" w:rsidRDefault="00271B3E" w:rsidP="000F0EF8">
      <w:pPr>
        <w:ind w:firstLine="420"/>
        <w:rPr>
          <w:lang w:eastAsia="zh-CN"/>
        </w:rPr>
      </w:pPr>
      <w:r w:rsidRPr="00271B3E">
        <w:rPr>
          <w:rFonts w:hint="eastAsia"/>
          <w:lang w:eastAsia="zh-CN"/>
        </w:rPr>
        <w:t>选择此项</w:t>
      </w:r>
      <w:r w:rsidRPr="00271B3E">
        <w:rPr>
          <w:rFonts w:hint="eastAsia"/>
          <w:lang w:eastAsia="zh-CN"/>
        </w:rPr>
        <w:t xml:space="preserve"> </w:t>
      </w:r>
      <w:r w:rsidRPr="00271B3E">
        <w:rPr>
          <w:rFonts w:hint="eastAsia"/>
          <w:lang w:eastAsia="zh-CN"/>
        </w:rPr>
        <w:t>–</w:t>
      </w:r>
    </w:p>
    <w:p w:rsidR="00271B3E" w:rsidRDefault="00A63229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6" o:spid="_x0000_i1038" type="#_x0000_t75" style="width:415.5pt;height:182.25pt;visibility:visible;mso-wrap-style:square">
            <v:imagedata r:id="rId27" o:title=""/>
          </v:shape>
        </w:pict>
      </w:r>
    </w:p>
    <w:p w:rsidR="00271B3E" w:rsidRDefault="00271B3E" w:rsidP="000F0EF8">
      <w:pPr>
        <w:ind w:firstLine="420"/>
        <w:rPr>
          <w:lang w:eastAsia="zh-CN"/>
        </w:rPr>
      </w:pPr>
      <w:r w:rsidRPr="00271B3E">
        <w:rPr>
          <w:rFonts w:hint="eastAsia"/>
          <w:lang w:eastAsia="zh-CN"/>
        </w:rPr>
        <w:t>选择</w:t>
      </w:r>
      <w:r w:rsidRPr="00271B3E">
        <w:rPr>
          <w:rFonts w:hint="eastAsia"/>
          <w:lang w:eastAsia="zh-CN"/>
        </w:rPr>
        <w:t>artifact upload</w:t>
      </w:r>
    </w:p>
    <w:p w:rsidR="00271B3E" w:rsidRDefault="00A63229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7" o:spid="_x0000_i1039" type="#_x0000_t75" style="width:415.5pt;height:69pt;visibility:visible;mso-wrap-style:square">
            <v:imagedata r:id="rId28" o:title=""/>
          </v:shape>
        </w:pict>
      </w:r>
    </w:p>
    <w:p w:rsidR="00271B3E" w:rsidRDefault="00A63229" w:rsidP="000F0EF8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8" o:spid="_x0000_i1040" type="#_x0000_t75" style="width:414.75pt;height:156.75pt;visibility:visible;mso-wrap-style:square">
            <v:imagedata r:id="rId29" o:title=""/>
          </v:shape>
        </w:pict>
      </w:r>
    </w:p>
    <w:p w:rsidR="00271B3E" w:rsidRDefault="00271B3E" w:rsidP="000F0EF8">
      <w:pPr>
        <w:ind w:firstLine="420"/>
        <w:rPr>
          <w:lang w:eastAsia="zh-CN"/>
        </w:rPr>
      </w:pPr>
      <w:r w:rsidRPr="00271B3E">
        <w:rPr>
          <w:rFonts w:hint="eastAsia"/>
          <w:lang w:eastAsia="zh-CN"/>
        </w:rPr>
        <w:lastRenderedPageBreak/>
        <w:t>点击</w:t>
      </w:r>
      <w:r w:rsidRPr="00271B3E">
        <w:rPr>
          <w:rFonts w:hint="eastAsia"/>
          <w:lang w:eastAsia="zh-CN"/>
        </w:rPr>
        <w:t xml:space="preserve"> select artifact to upload </w:t>
      </w:r>
      <w:r w:rsidRPr="00271B3E">
        <w:rPr>
          <w:rFonts w:hint="eastAsia"/>
          <w:lang w:eastAsia="zh-CN"/>
        </w:rPr>
        <w:t>选择要上传的</w:t>
      </w:r>
      <w:r w:rsidRPr="00271B3E">
        <w:rPr>
          <w:rFonts w:hint="eastAsia"/>
          <w:lang w:eastAsia="zh-CN"/>
        </w:rPr>
        <w:t>jar</w:t>
      </w:r>
      <w:r w:rsidRPr="00271B3E">
        <w:rPr>
          <w:rFonts w:hint="eastAsia"/>
          <w:lang w:eastAsia="zh-CN"/>
        </w:rPr>
        <w:t>包</w:t>
      </w:r>
      <w:r w:rsidRPr="00271B3E">
        <w:rPr>
          <w:rFonts w:hint="eastAsia"/>
          <w:lang w:eastAsia="zh-CN"/>
        </w:rPr>
        <w:t xml:space="preserve"> </w:t>
      </w:r>
      <w:r w:rsidRPr="00271B3E">
        <w:rPr>
          <w:rFonts w:hint="eastAsia"/>
          <w:lang w:eastAsia="zh-CN"/>
        </w:rPr>
        <w:t>点击</w:t>
      </w:r>
      <w:r w:rsidRPr="00271B3E">
        <w:rPr>
          <w:rFonts w:hint="eastAsia"/>
          <w:lang w:eastAsia="zh-CN"/>
        </w:rPr>
        <w:t xml:space="preserve"> add artifact </w:t>
      </w:r>
      <w:r w:rsidRPr="00271B3E">
        <w:rPr>
          <w:rFonts w:hint="eastAsia"/>
          <w:lang w:eastAsia="zh-CN"/>
        </w:rPr>
        <w:t>点击</w:t>
      </w:r>
      <w:r w:rsidRPr="00271B3E">
        <w:rPr>
          <w:rFonts w:hint="eastAsia"/>
          <w:lang w:eastAsia="zh-CN"/>
        </w:rPr>
        <w:t xml:space="preserve">upload artifact </w:t>
      </w:r>
      <w:r w:rsidRPr="00271B3E">
        <w:rPr>
          <w:rFonts w:hint="eastAsia"/>
          <w:lang w:eastAsia="zh-CN"/>
        </w:rPr>
        <w:t>上传</w:t>
      </w:r>
      <w:r w:rsidRPr="00271B3E">
        <w:rPr>
          <w:rFonts w:hint="eastAsia"/>
          <w:lang w:eastAsia="zh-CN"/>
        </w:rPr>
        <w:t xml:space="preserve"> </w:t>
      </w:r>
      <w:r w:rsidRPr="00271B3E">
        <w:rPr>
          <w:rFonts w:hint="eastAsia"/>
          <w:lang w:eastAsia="zh-CN"/>
        </w:rPr>
        <w:t>然后会有提示</w:t>
      </w:r>
    </w:p>
    <w:p w:rsidR="00271B3E" w:rsidRDefault="00271B3E" w:rsidP="00271B3E">
      <w:pPr>
        <w:pStyle w:val="22"/>
        <w:rPr>
          <w:lang w:eastAsia="zh-CN"/>
        </w:rPr>
      </w:pPr>
      <w:bookmarkStart w:id="16" w:name="_Toc376697807"/>
      <w:r>
        <w:rPr>
          <w:lang w:eastAsia="zh-CN"/>
        </w:rPr>
        <w:t>本地下载</w:t>
      </w:r>
      <w:r>
        <w:rPr>
          <w:lang w:eastAsia="zh-CN"/>
        </w:rPr>
        <w:t>jar</w:t>
      </w:r>
      <w:r>
        <w:rPr>
          <w:lang w:eastAsia="zh-CN"/>
        </w:rPr>
        <w:t>包</w:t>
      </w:r>
      <w:bookmarkEnd w:id="16"/>
    </w:p>
    <w:p w:rsidR="00271B3E" w:rsidRDefault="00A63229" w:rsidP="00271B3E">
      <w:pPr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19" o:spid="_x0000_i1041" type="#_x0000_t75" style="width:415.5pt;height:278.25pt;visibility:visible;mso-wrap-style:square">
            <v:imagedata r:id="rId30" o:title=""/>
          </v:shape>
        </w:pict>
      </w:r>
    </w:p>
    <w:p w:rsidR="00271B3E" w:rsidRPr="00271B3E" w:rsidRDefault="00271B3E" w:rsidP="00271B3E">
      <w:pPr>
        <w:ind w:firstLine="420"/>
        <w:rPr>
          <w:lang w:eastAsia="zh-CN"/>
        </w:rPr>
      </w:pPr>
      <w:r w:rsidRPr="00271B3E">
        <w:rPr>
          <w:rFonts w:hint="eastAsia"/>
          <w:lang w:eastAsia="zh-CN"/>
        </w:rPr>
        <w:t>选择</w:t>
      </w:r>
      <w:r w:rsidRPr="00271B3E">
        <w:rPr>
          <w:rFonts w:hint="eastAsia"/>
          <w:lang w:eastAsia="zh-CN"/>
        </w:rPr>
        <w:t xml:space="preserve"> Public Repositories</w:t>
      </w:r>
      <w:r>
        <w:rPr>
          <w:rFonts w:hint="eastAsia"/>
          <w:lang w:eastAsia="zh-CN"/>
        </w:rPr>
        <w:t>------&gt;</w:t>
      </w:r>
      <w:r w:rsidRPr="00271B3E">
        <w:rPr>
          <w:rFonts w:hint="eastAsia"/>
          <w:lang w:eastAsia="zh-CN"/>
        </w:rPr>
        <w:t>查找到需要的</w:t>
      </w:r>
      <w:r w:rsidRPr="00271B3E">
        <w:rPr>
          <w:rFonts w:hint="eastAsia"/>
          <w:lang w:eastAsia="zh-CN"/>
        </w:rPr>
        <w:t>jar</w:t>
      </w:r>
      <w:r w:rsidRPr="00271B3E">
        <w:rPr>
          <w:rFonts w:hint="eastAsia"/>
          <w:lang w:eastAsia="zh-CN"/>
        </w:rPr>
        <w:t>包</w:t>
      </w:r>
      <w:r w:rsidRPr="00271B3E">
        <w:rPr>
          <w:rFonts w:hint="eastAsia"/>
          <w:lang w:eastAsia="zh-CN"/>
        </w:rPr>
        <w:t xml:space="preserve"> -</w:t>
      </w:r>
      <w:r>
        <w:rPr>
          <w:lang w:eastAsia="zh-CN"/>
        </w:rPr>
        <w:sym w:font="Wingdings" w:char="F0E0"/>
      </w:r>
      <w:r w:rsidRPr="00271B3E">
        <w:rPr>
          <w:rFonts w:hint="eastAsia"/>
          <w:lang w:eastAsia="zh-CN"/>
        </w:rPr>
        <w:t>artifact</w:t>
      </w:r>
      <w:r>
        <w:rPr>
          <w:rFonts w:hint="eastAsia"/>
          <w:lang w:eastAsia="zh-CN"/>
        </w:rPr>
        <w:t>----</w:t>
      </w:r>
      <w:r>
        <w:rPr>
          <w:lang w:eastAsia="zh-CN"/>
        </w:rPr>
        <w:sym w:font="Wingdings" w:char="F0E0"/>
      </w:r>
      <w:r w:rsidRPr="00271B3E">
        <w:rPr>
          <w:rFonts w:hint="eastAsia"/>
          <w:lang w:eastAsia="zh-CN"/>
        </w:rPr>
        <w:t>download</w:t>
      </w:r>
      <w:r w:rsidRPr="00271B3E">
        <w:rPr>
          <w:rFonts w:hint="eastAsia"/>
          <w:lang w:eastAsia="zh-CN"/>
        </w:rPr>
        <w:t>下载就可以了</w:t>
      </w:r>
    </w:p>
    <w:p w:rsidR="00271B3E" w:rsidRPr="000F0EF8" w:rsidRDefault="00271B3E" w:rsidP="000F0EF8">
      <w:pPr>
        <w:ind w:firstLine="420"/>
        <w:rPr>
          <w:lang w:eastAsia="zh-CN"/>
        </w:rPr>
      </w:pPr>
    </w:p>
    <w:p w:rsidR="00EF06B6" w:rsidRDefault="00271B3E" w:rsidP="00EF06B6">
      <w:pPr>
        <w:pStyle w:val="1"/>
        <w:rPr>
          <w:lang w:eastAsia="zh-CN"/>
        </w:rPr>
      </w:pPr>
      <w:bookmarkStart w:id="17" w:name="_Toc376697808"/>
      <w:r>
        <w:rPr>
          <w:rFonts w:hint="eastAsia"/>
          <w:lang w:eastAsia="zh-CN"/>
        </w:rPr>
        <w:t>远程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下载和发布</w:t>
      </w:r>
      <w:bookmarkEnd w:id="17"/>
    </w:p>
    <w:p w:rsidR="00EF06B6" w:rsidRDefault="00AA6887" w:rsidP="00EF06B6">
      <w:pPr>
        <w:pStyle w:val="22"/>
        <w:rPr>
          <w:lang w:eastAsia="zh-CN"/>
        </w:rPr>
      </w:pPr>
      <w:bookmarkStart w:id="18" w:name="_Toc376697809"/>
      <w:r>
        <w:rPr>
          <w:lang w:eastAsia="zh-CN"/>
        </w:rPr>
        <w:t>Nexus</w:t>
      </w:r>
      <w:r>
        <w:rPr>
          <w:lang w:eastAsia="zh-CN"/>
        </w:rPr>
        <w:t>私服</w:t>
      </w:r>
      <w:bookmarkEnd w:id="18"/>
    </w:p>
    <w:p w:rsidR="00271B3E" w:rsidRDefault="00A00067" w:rsidP="00271B3E">
      <w:pPr>
        <w:ind w:left="1200" w:firstLineChars="0" w:firstLine="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4" o:spid="_x0000_i1042" type="#_x0000_t75" style="width:264pt;height:42.75pt;visibility:visible;mso-wrap-style:square">
            <v:imagedata r:id="rId31" o:title=""/>
          </v:shape>
        </w:pict>
      </w:r>
    </w:p>
    <w:p w:rsidR="00271B3E" w:rsidRDefault="00271B3E" w:rsidP="00271B3E">
      <w:pPr>
        <w:ind w:left="1200" w:firstLineChars="0" w:firstLine="0"/>
        <w:rPr>
          <w:lang w:eastAsia="zh-CN"/>
        </w:rPr>
      </w:pPr>
      <w:r w:rsidRPr="00271B3E">
        <w:rPr>
          <w:rFonts w:hint="eastAsia"/>
          <w:lang w:eastAsia="zh-CN"/>
        </w:rPr>
        <w:t>是</w:t>
      </w:r>
      <w:r w:rsidRPr="00271B3E">
        <w:rPr>
          <w:rFonts w:hint="eastAsia"/>
          <w:lang w:eastAsia="zh-CN"/>
        </w:rPr>
        <w:t>proxy</w:t>
      </w:r>
      <w:r w:rsidRPr="00271B3E">
        <w:rPr>
          <w:rFonts w:hint="eastAsia"/>
          <w:lang w:eastAsia="zh-CN"/>
        </w:rPr>
        <w:t>的类型的</w:t>
      </w:r>
    </w:p>
    <w:p w:rsidR="009B6743" w:rsidRDefault="00A00067" w:rsidP="00271B3E">
      <w:pPr>
        <w:ind w:left="1200" w:firstLineChars="0" w:firstLine="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5" o:spid="_x0000_i1043" type="#_x0000_t75" style="width:302.25pt;height:51pt;visibility:visible;mso-wrap-style:square">
            <v:imagedata r:id="rId32" o:title=""/>
          </v:shape>
        </w:pict>
      </w:r>
    </w:p>
    <w:p w:rsidR="009B6743" w:rsidRDefault="009B6743" w:rsidP="00271B3E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>是</w:t>
      </w:r>
      <w:r w:rsidRPr="009B6743">
        <w:rPr>
          <w:rFonts w:hint="eastAsia"/>
          <w:lang w:eastAsia="zh-CN"/>
        </w:rPr>
        <w:t>hosted</w:t>
      </w:r>
      <w:r w:rsidRPr="009B6743">
        <w:rPr>
          <w:rFonts w:hint="eastAsia"/>
          <w:lang w:eastAsia="zh-CN"/>
        </w:rPr>
        <w:t>类型的</w:t>
      </w:r>
    </w:p>
    <w:p w:rsidR="002429D5" w:rsidRDefault="002429D5" w:rsidP="00271B3E">
      <w:pPr>
        <w:ind w:left="120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---</w:t>
      </w:r>
      <w:r>
        <w:rPr>
          <w:rFonts w:hint="eastAsia"/>
          <w:lang w:eastAsia="zh-CN"/>
        </w:rPr>
        <w:t>密码修改</w:t>
      </w:r>
    </w:p>
    <w:p w:rsidR="002429D5" w:rsidRDefault="00A63229" w:rsidP="00271B3E">
      <w:pPr>
        <w:ind w:left="1200" w:firstLineChars="0" w:firstLine="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23" o:spid="_x0000_i1044" type="#_x0000_t75" style="width:415.5pt;height:185.25pt;visibility:visible;mso-wrap-style:square">
            <v:imagedata r:id="rId33" o:title=""/>
          </v:shape>
        </w:pict>
      </w:r>
    </w:p>
    <w:p w:rsidR="002429D5" w:rsidRDefault="002429D5" w:rsidP="00271B3E">
      <w:pPr>
        <w:ind w:left="1200" w:firstLineChars="0" w:firstLine="0"/>
        <w:rPr>
          <w:lang w:eastAsia="zh-CN"/>
        </w:rPr>
      </w:pPr>
      <w:r w:rsidRPr="002429D5">
        <w:rPr>
          <w:rFonts w:hint="eastAsia"/>
          <w:lang w:eastAsia="zh-CN"/>
        </w:rPr>
        <w:t>Security</w:t>
      </w:r>
      <w:r w:rsidRPr="002429D5">
        <w:rPr>
          <w:rFonts w:hint="eastAsia"/>
          <w:lang w:eastAsia="zh-CN"/>
        </w:rPr>
        <w:t>—》</w:t>
      </w:r>
      <w:r w:rsidRPr="002429D5">
        <w:rPr>
          <w:rFonts w:hint="eastAsia"/>
          <w:lang w:eastAsia="zh-CN"/>
        </w:rPr>
        <w:t>users</w:t>
      </w:r>
      <w:r w:rsidRPr="002429D5">
        <w:rPr>
          <w:rFonts w:hint="eastAsia"/>
          <w:lang w:eastAsia="zh-CN"/>
        </w:rPr>
        <w:t>—》右键选择</w:t>
      </w:r>
      <w:r w:rsidRPr="002429D5">
        <w:rPr>
          <w:rFonts w:hint="eastAsia"/>
          <w:lang w:eastAsia="zh-CN"/>
        </w:rPr>
        <w:t xml:space="preserve"> </w:t>
      </w:r>
      <w:r w:rsidRPr="002429D5">
        <w:rPr>
          <w:rFonts w:hint="eastAsia"/>
          <w:lang w:eastAsia="zh-CN"/>
        </w:rPr>
        <w:t>一个角色</w:t>
      </w:r>
    </w:p>
    <w:p w:rsidR="002429D5" w:rsidRDefault="00A00067" w:rsidP="00271B3E">
      <w:pPr>
        <w:ind w:left="1200" w:firstLineChars="0" w:firstLine="0"/>
        <w:rPr>
          <w:noProof/>
          <w:lang w:eastAsia="zh-CN" w:bidi="ar-SA"/>
        </w:rPr>
      </w:pPr>
      <w:r>
        <w:rPr>
          <w:noProof/>
          <w:lang w:eastAsia="zh-CN" w:bidi="ar-SA"/>
        </w:rPr>
        <w:pict>
          <v:shape id="图片 24" o:spid="_x0000_i1045" type="#_x0000_t75" style="width:314.25pt;height:138pt;visibility:visible;mso-wrap-style:square">
            <v:imagedata r:id="rId34" o:title=""/>
          </v:shape>
        </w:pict>
      </w:r>
    </w:p>
    <w:p w:rsidR="002429D5" w:rsidRDefault="002429D5" w:rsidP="00271B3E">
      <w:pPr>
        <w:ind w:left="1200" w:firstLineChars="0" w:firstLine="0"/>
        <w:rPr>
          <w:lang w:eastAsia="zh-CN"/>
        </w:rPr>
      </w:pPr>
      <w:r w:rsidRPr="002429D5">
        <w:rPr>
          <w:rFonts w:hint="eastAsia"/>
          <w:lang w:eastAsia="zh-CN"/>
        </w:rPr>
        <w:t>点击</w:t>
      </w:r>
      <w:r w:rsidRPr="002429D5">
        <w:rPr>
          <w:rFonts w:hint="eastAsia"/>
          <w:lang w:eastAsia="zh-CN"/>
        </w:rPr>
        <w:t xml:space="preserve">Set password </w:t>
      </w:r>
      <w:r w:rsidRPr="002429D5">
        <w:rPr>
          <w:rFonts w:hint="eastAsia"/>
          <w:lang w:eastAsia="zh-CN"/>
        </w:rPr>
        <w:t>输入想要的密码就可以了</w:t>
      </w:r>
    </w:p>
    <w:p w:rsidR="00AA6887" w:rsidRPr="00AA6887" w:rsidRDefault="00AA6887" w:rsidP="00AA6887">
      <w:pPr>
        <w:pStyle w:val="22"/>
        <w:rPr>
          <w:lang w:eastAsia="zh-CN"/>
        </w:rPr>
      </w:pPr>
      <w:bookmarkStart w:id="19" w:name="_Toc376697810"/>
      <w:r>
        <w:rPr>
          <w:lang w:eastAsia="zh-CN"/>
        </w:rPr>
        <w:t>Eclipse</w:t>
      </w:r>
      <w:r>
        <w:rPr>
          <w:lang w:eastAsia="zh-CN"/>
        </w:rPr>
        <w:t>配置</w:t>
      </w:r>
      <w:bookmarkEnd w:id="19"/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>发布：只需要在</w:t>
      </w:r>
      <w:r w:rsidRPr="009B6743">
        <w:rPr>
          <w:rFonts w:hint="eastAsia"/>
          <w:lang w:eastAsia="zh-CN"/>
        </w:rPr>
        <w:t>pom.xml</w:t>
      </w:r>
      <w:r w:rsidRPr="009B6743">
        <w:rPr>
          <w:rFonts w:hint="eastAsia"/>
          <w:lang w:eastAsia="zh-CN"/>
        </w:rPr>
        <w:t>中添加：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&lt;distributionManagement&gt;  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   &lt;repository&gt;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 xml:space="preserve">   </w:t>
      </w:r>
      <w:r w:rsidRPr="009B6743">
        <w:rPr>
          <w:rFonts w:hint="eastAsia"/>
          <w:lang w:eastAsia="zh-CN"/>
        </w:rPr>
        <w:tab/>
        <w:t xml:space="preserve">&lt;id&gt;mu&lt;/id&gt;    </w:t>
      </w:r>
      <w:r w:rsidRPr="009B6743">
        <w:rPr>
          <w:rFonts w:hint="eastAsia"/>
          <w:lang w:eastAsia="zh-CN"/>
        </w:rPr>
        <w:t>这个</w:t>
      </w:r>
      <w:r w:rsidRPr="009B6743">
        <w:rPr>
          <w:rFonts w:hint="eastAsia"/>
          <w:lang w:eastAsia="zh-CN"/>
        </w:rPr>
        <w:t>id</w:t>
      </w:r>
      <w:r w:rsidRPr="009B6743">
        <w:rPr>
          <w:rFonts w:hint="eastAsia"/>
          <w:lang w:eastAsia="zh-CN"/>
        </w:rPr>
        <w:t>自己随便执行，要保证</w:t>
      </w:r>
      <w:r w:rsidRPr="009B6743">
        <w:rPr>
          <w:rFonts w:hint="eastAsia"/>
          <w:lang w:eastAsia="zh-CN"/>
        </w:rPr>
        <w:t>xml</w:t>
      </w:r>
      <w:r w:rsidRPr="009B6743">
        <w:rPr>
          <w:rFonts w:hint="eastAsia"/>
          <w:lang w:eastAsia="zh-CN"/>
        </w:rPr>
        <w:t>中的</w:t>
      </w:r>
      <w:r w:rsidRPr="009B6743">
        <w:rPr>
          <w:rFonts w:hint="eastAsia"/>
          <w:lang w:eastAsia="zh-CN"/>
        </w:rPr>
        <w:t>server</w:t>
      </w:r>
      <w:r w:rsidRPr="009B6743">
        <w:rPr>
          <w:rFonts w:hint="eastAsia"/>
          <w:lang w:eastAsia="zh-CN"/>
        </w:rPr>
        <w:t>的</w:t>
      </w:r>
      <w:r w:rsidRPr="009B6743">
        <w:rPr>
          <w:rFonts w:hint="eastAsia"/>
          <w:lang w:eastAsia="zh-CN"/>
        </w:rPr>
        <w:t>id</w:t>
      </w:r>
      <w:r w:rsidRPr="009B6743">
        <w:rPr>
          <w:rFonts w:hint="eastAsia"/>
          <w:lang w:eastAsia="zh-CN"/>
        </w:rPr>
        <w:t>与这个一样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ab/>
        <w:t xml:space="preserve">&lt;name&gt;Releases&lt;/name&gt; </w:t>
      </w:r>
      <w:r w:rsidRPr="009B6743">
        <w:rPr>
          <w:rFonts w:hint="eastAsia"/>
          <w:lang w:eastAsia="zh-CN"/>
        </w:rPr>
        <w:t>这个名字需要跟服务器中的仓库的名字对应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&lt;url&gt; </w:t>
      </w:r>
    </w:p>
    <w:p w:rsidR="009B6743" w:rsidRPr="009B6743" w:rsidRDefault="00A00067" w:rsidP="009B6743">
      <w:pPr>
        <w:ind w:left="1200" w:firstLineChars="0" w:firstLine="0"/>
        <w:rPr>
          <w:lang w:eastAsia="zh-CN"/>
        </w:rPr>
      </w:pPr>
      <w:hyperlink r:id="rId35" w:history="1">
        <w:r w:rsidR="009B6743" w:rsidRPr="0072094A">
          <w:rPr>
            <w:rStyle w:val="af3"/>
            <w:lang w:eastAsia="zh-CN"/>
          </w:rPr>
          <w:t>http://192.168.0.124:8081/nexus/content/repositories/mu</w:t>
        </w:r>
      </w:hyperlink>
      <w:r w:rsidR="009B6743">
        <w:rPr>
          <w:rFonts w:hint="eastAsia"/>
          <w:lang w:eastAsia="zh-CN"/>
        </w:rPr>
        <w:t xml:space="preserve">  ------</w:t>
      </w:r>
      <w:r w:rsidR="009B6743">
        <w:rPr>
          <w:rFonts w:hint="eastAsia"/>
          <w:lang w:eastAsia="zh-CN"/>
        </w:rPr>
        <w:t>地址是服务器搭建的机器的地址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&lt;/url&gt; 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   &lt;/repository&gt; 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lastRenderedPageBreak/>
        <w:tab/>
        <w:t>&lt;snapshotRespoitory&gt;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ab/>
        <w:t>&lt;/snapshaotRespoitory&gt;</w:t>
      </w:r>
      <w:r w:rsidRPr="009B6743">
        <w:rPr>
          <w:rFonts w:hint="eastAsia"/>
          <w:lang w:eastAsia="zh-CN"/>
        </w:rPr>
        <w:t>对于这个是跟</w:t>
      </w:r>
      <w:r w:rsidRPr="009B6743">
        <w:rPr>
          <w:rFonts w:hint="eastAsia"/>
          <w:lang w:eastAsia="zh-CN"/>
        </w:rPr>
        <w:t>repository</w:t>
      </w:r>
      <w:r w:rsidRPr="009B6743">
        <w:rPr>
          <w:rFonts w:hint="eastAsia"/>
          <w:lang w:eastAsia="zh-CN"/>
        </w:rPr>
        <w:t>对应的，里面的元素也是一样的，当然内容肯定有所不同。从名字我们就能看出</w:t>
      </w:r>
      <w:r w:rsidRPr="009B6743">
        <w:rPr>
          <w:rFonts w:hint="eastAsia"/>
          <w:lang w:eastAsia="zh-CN"/>
        </w:rPr>
        <w:t xml:space="preserve"> </w:t>
      </w:r>
      <w:r w:rsidRPr="009B6743">
        <w:rPr>
          <w:rFonts w:hint="eastAsia"/>
          <w:lang w:eastAsia="zh-CN"/>
        </w:rPr>
        <w:t>这是对应的快照仓库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&lt;/distributionManagement&gt; 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>在</w:t>
      </w:r>
      <w:r w:rsidRPr="009B6743">
        <w:rPr>
          <w:rFonts w:hint="eastAsia"/>
          <w:lang w:eastAsia="zh-CN"/>
        </w:rPr>
        <w:t>~/.m2/settings.xml</w:t>
      </w:r>
      <w:r w:rsidRPr="009B6743">
        <w:rPr>
          <w:rFonts w:hint="eastAsia"/>
          <w:lang w:eastAsia="zh-CN"/>
        </w:rPr>
        <w:t>文件中添加：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>&lt;server&gt;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 xml:space="preserve">      &lt;id&gt;mu&lt;/id&gt;   </w:t>
      </w:r>
      <w:r w:rsidRPr="009B6743">
        <w:rPr>
          <w:rFonts w:hint="eastAsia"/>
          <w:lang w:eastAsia="zh-CN"/>
        </w:rPr>
        <w:t>跟</w:t>
      </w:r>
      <w:r w:rsidRPr="009B6743">
        <w:rPr>
          <w:rFonts w:hint="eastAsia"/>
          <w:lang w:eastAsia="zh-CN"/>
        </w:rPr>
        <w:t>pom.xml</w:t>
      </w:r>
      <w:r w:rsidRPr="009B6743">
        <w:rPr>
          <w:rFonts w:hint="eastAsia"/>
          <w:lang w:eastAsia="zh-CN"/>
        </w:rPr>
        <w:t>文件的</w:t>
      </w:r>
      <w:r w:rsidRPr="009B6743">
        <w:rPr>
          <w:rFonts w:hint="eastAsia"/>
          <w:lang w:eastAsia="zh-CN"/>
        </w:rPr>
        <w:t xml:space="preserve">id </w:t>
      </w:r>
      <w:r w:rsidRPr="009B6743">
        <w:rPr>
          <w:rFonts w:hint="eastAsia"/>
          <w:lang w:eastAsia="zh-CN"/>
        </w:rPr>
        <w:t>保持一致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 xml:space="preserve">      &lt;username&gt;admin&lt;/username&gt;</w:t>
      </w:r>
    </w:p>
    <w:p w:rsidR="009B6743" w:rsidRP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rFonts w:hint="eastAsia"/>
          <w:lang w:eastAsia="zh-CN"/>
        </w:rPr>
        <w:t xml:space="preserve">      &lt;password&gt;123&lt;/password&gt; </w:t>
      </w:r>
      <w:r w:rsidR="002429D5">
        <w:rPr>
          <w:rFonts w:hint="eastAsia"/>
          <w:lang w:eastAsia="zh-CN"/>
        </w:rPr>
        <w:t>这个密码可以更改：在</w:t>
      </w:r>
      <w:r w:rsidR="002429D5">
        <w:rPr>
          <w:rFonts w:hint="eastAsia"/>
          <w:lang w:eastAsia="zh-CN"/>
        </w:rPr>
        <w:t>nexus</w:t>
      </w:r>
      <w:r w:rsidR="002429D5">
        <w:rPr>
          <w:rFonts w:hint="eastAsia"/>
          <w:lang w:eastAsia="zh-CN"/>
        </w:rPr>
        <w:t>配置中有</w:t>
      </w:r>
    </w:p>
    <w:p w:rsidR="009B6743" w:rsidRDefault="009B6743" w:rsidP="009B6743">
      <w:pPr>
        <w:ind w:left="1200" w:firstLineChars="0" w:firstLine="0"/>
        <w:rPr>
          <w:lang w:eastAsia="zh-CN"/>
        </w:rPr>
      </w:pPr>
      <w:r w:rsidRPr="009B6743">
        <w:rPr>
          <w:lang w:eastAsia="zh-CN"/>
        </w:rPr>
        <w:t>&lt;/server&gt;</w:t>
      </w:r>
    </w:p>
    <w:p w:rsidR="002429D5" w:rsidRDefault="002429D5" w:rsidP="009B6743">
      <w:pPr>
        <w:ind w:left="1200" w:firstLineChars="0" w:firstLine="0"/>
        <w:rPr>
          <w:lang w:eastAsia="zh-CN"/>
        </w:rPr>
      </w:pPr>
      <w:r>
        <w:rPr>
          <w:rFonts w:hint="eastAsia"/>
          <w:lang w:eastAsia="zh-CN"/>
        </w:rPr>
        <w:t>依赖的获得：</w:t>
      </w:r>
      <w:r>
        <w:rPr>
          <w:rFonts w:hint="eastAsia"/>
          <w:lang w:eastAsia="zh-CN"/>
        </w:rPr>
        <w:t>settings.xml</w:t>
      </w:r>
      <w:r>
        <w:rPr>
          <w:rFonts w:hint="eastAsia"/>
          <w:lang w:eastAsia="zh-CN"/>
        </w:rPr>
        <w:t>中：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>&lt;mirror&gt;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&lt;id&gt;central&lt;/id&gt;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&lt;mirrorOf&gt;*&lt;/mirrorOf&gt;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&lt;url&gt;http://192.168.0.124:8081/nexus/content/groups/public&lt;/url&gt;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>&lt;/mirror&gt;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>&lt;profile&gt;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&lt;id&gt;central-profile&lt;/id&gt;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&lt;repositories&gt;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&lt;repository&gt;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&lt;id&gt;central&lt;/id&gt;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&lt;url&gt;http://central&lt;/url&gt;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&lt;releases&gt;&lt;enabled&gt;true&lt;/enabled&gt;&lt;/releases&gt;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&lt;snapshots&gt;&lt;enabled&gt;true&lt;/enabled&gt;&lt;/snapshots&gt;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&lt;/repository&gt;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&lt;/repositories&gt;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&lt;pluginRepositories&gt;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&lt;pluginRepository&gt;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&lt;id&gt;central&lt;/id&gt;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lastRenderedPageBreak/>
        <w:t xml:space="preserve">          &lt;url&gt;http://central&lt;/url&gt;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&lt;releases&gt;&lt;enabled&gt;true&lt;/enabled&gt;&lt;/releases&gt;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  &lt;snapshots&gt;&lt;enabled&gt;true&lt;/enabled&gt;&lt;/snapshots&gt;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  &lt;/pluginRepository&gt;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  &lt;/pluginRepositories&gt;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ab/>
        <w:t>&lt;/profile&gt;</w:t>
      </w:r>
    </w:p>
    <w:p w:rsidR="002429D5" w:rsidRDefault="002429D5" w:rsidP="002429D5">
      <w:pPr>
        <w:ind w:left="1200" w:firstLineChars="0" w:firstLine="0"/>
        <w:rPr>
          <w:lang w:eastAsia="zh-CN"/>
        </w:rPr>
      </w:pP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&lt;activeProfiles&gt;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&lt;!--make the profile active all the time --&gt;  </w:t>
      </w:r>
    </w:p>
    <w:p w:rsid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  &lt;activeProfile&gt;central-profile&lt;/activeProfile&gt;  </w:t>
      </w:r>
    </w:p>
    <w:p w:rsidR="002429D5" w:rsidRPr="002429D5" w:rsidRDefault="002429D5" w:rsidP="002429D5">
      <w:pPr>
        <w:ind w:left="1200" w:firstLineChars="0" w:firstLine="0"/>
        <w:rPr>
          <w:lang w:eastAsia="zh-CN"/>
        </w:rPr>
      </w:pPr>
      <w:r>
        <w:rPr>
          <w:lang w:eastAsia="zh-CN"/>
        </w:rPr>
        <w:t xml:space="preserve">  &lt;/activeProfiles&gt;</w:t>
      </w:r>
    </w:p>
    <w:p w:rsidR="00271B3E" w:rsidRPr="00404E8A" w:rsidRDefault="00404E8A" w:rsidP="00404E8A">
      <w:pPr>
        <w:pStyle w:val="1"/>
        <w:rPr>
          <w:lang w:eastAsia="zh-CN"/>
        </w:rPr>
      </w:pPr>
      <w:bookmarkStart w:id="20" w:name="_Toc376697811"/>
      <w:r>
        <w:rPr>
          <w:lang w:eastAsia="zh-CN"/>
        </w:rPr>
        <w:t>连接不上</w:t>
      </w:r>
      <w:bookmarkEnd w:id="20"/>
    </w:p>
    <w:p w:rsidR="00B30A6E" w:rsidRDefault="00B30A6E" w:rsidP="00B30A6E">
      <w:pPr>
        <w:ind w:firstLine="420"/>
        <w:rPr>
          <w:lang w:eastAsia="zh-CN"/>
        </w:rPr>
      </w:pPr>
      <w:r>
        <w:rPr>
          <w:rFonts w:hint="eastAsia"/>
          <w:lang w:eastAsia="zh-CN"/>
        </w:rPr>
        <w:t>执行命令：</w:t>
      </w:r>
    </w:p>
    <w:p w:rsidR="00B30A6E" w:rsidRPr="00404E8A" w:rsidRDefault="00B30A6E" w:rsidP="00B30A6E">
      <w:pPr>
        <w:ind w:firstLine="420"/>
        <w:rPr>
          <w:b/>
          <w:color w:val="FF0000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404E8A">
        <w:rPr>
          <w:b/>
          <w:color w:val="FF0000"/>
          <w:lang w:eastAsia="zh-CN"/>
        </w:rPr>
        <w:t xml:space="preserve">service iptables stop </w:t>
      </w:r>
    </w:p>
    <w:p w:rsidR="00B30A6E" w:rsidRDefault="00B30A6E" w:rsidP="0094003B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94003B">
        <w:rPr>
          <w:lang w:eastAsia="zh-CN"/>
        </w:rPr>
        <w:t>这个一定要执行</w:t>
      </w:r>
      <w:r w:rsidR="0094003B">
        <w:rPr>
          <w:rFonts w:hint="eastAsia"/>
          <w:lang w:eastAsia="zh-CN"/>
        </w:rPr>
        <w:t>，</w:t>
      </w:r>
      <w:r w:rsidR="0094003B">
        <w:rPr>
          <w:lang w:eastAsia="zh-CN"/>
        </w:rPr>
        <w:t>否则就无法连接不到服务器</w:t>
      </w:r>
    </w:p>
    <w:p w:rsidR="00462293" w:rsidRDefault="00462293" w:rsidP="00462293">
      <w:pPr>
        <w:ind w:firstLine="420"/>
        <w:rPr>
          <w:lang w:eastAsia="zh-CN"/>
        </w:rPr>
      </w:pPr>
    </w:p>
    <w:p w:rsidR="00462293" w:rsidRPr="00462293" w:rsidRDefault="00462293" w:rsidP="00462293">
      <w:pPr>
        <w:ind w:firstLineChars="0" w:firstLine="0"/>
        <w:rPr>
          <w:lang w:eastAsia="zh-CN"/>
        </w:rPr>
      </w:pPr>
    </w:p>
    <w:sectPr w:rsidR="00462293" w:rsidRPr="00462293" w:rsidSect="00D42E3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170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067" w:rsidRDefault="00A00067" w:rsidP="00F007B7">
      <w:pPr>
        <w:spacing w:line="240" w:lineRule="auto"/>
        <w:ind w:firstLine="420"/>
      </w:pPr>
      <w:r>
        <w:separator/>
      </w:r>
    </w:p>
  </w:endnote>
  <w:endnote w:type="continuationSeparator" w:id="0">
    <w:p w:rsidR="00A00067" w:rsidRDefault="00A00067" w:rsidP="00F007B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E3B" w:rsidRDefault="00D42E3B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E3B" w:rsidRDefault="00EA5D33">
    <w:pPr>
      <w:pStyle w:val="ab"/>
      <w:ind w:right="360" w:firstLineChars="0" w:firstLine="0"/>
      <w:rPr>
        <w:rFonts w:ascii="Cambria" w:hAnsi="Cambria" w:cs="Cambria"/>
        <w:b/>
        <w:color w:val="A6A6A6"/>
        <w:lang w:eastAsia="zh-CN"/>
      </w:rPr>
    </w:pPr>
    <w:r>
      <w:rPr>
        <w:rFonts w:ascii="Cambria" w:hAnsi="Cambria" w:cs="Cambria" w:hint="eastAsia"/>
        <w:b/>
        <w:color w:val="A6A6A6"/>
        <w:lang w:eastAsia="zh-CN"/>
      </w:rPr>
      <w:t>QQ:</w:t>
    </w:r>
    <w:r w:rsidR="00020ACC">
      <w:rPr>
        <w:rFonts w:ascii="Tahoma" w:hAnsi="Tahoma" w:cs="Tahoma" w:hint="eastAsia"/>
        <w:color w:val="A6A6A6"/>
        <w:sz w:val="16"/>
        <w:szCs w:val="16"/>
        <w:shd w:val="clear" w:color="auto" w:fill="FFFFFF"/>
        <w:lang w:eastAsia="zh-CN"/>
      </w:rPr>
      <w:t>8971615</w:t>
    </w:r>
  </w:p>
  <w:p w:rsidR="00D42E3B" w:rsidRDefault="00A56EBC">
    <w:pPr>
      <w:pStyle w:val="ab"/>
      <w:ind w:firstLine="361"/>
      <w:jc w:val="right"/>
      <w:rPr>
        <w:color w:val="A6A6A6"/>
      </w:rPr>
    </w:pPr>
    <w:r>
      <w:rPr>
        <w:rFonts w:ascii="Cambria" w:hAnsi="Cambria" w:cs="Cambria"/>
        <w:b/>
        <w:color w:val="A6A6A6"/>
        <w:lang w:eastAsia="zh-CN"/>
      </w:rPr>
      <w:fldChar w:fldCharType="begin"/>
    </w:r>
    <w:r w:rsidR="00EA5D33">
      <w:rPr>
        <w:rFonts w:ascii="Cambria" w:hAnsi="Cambria" w:cs="Cambria"/>
        <w:b/>
        <w:color w:val="A6A6A6"/>
        <w:lang w:eastAsia="zh-CN"/>
      </w:rPr>
      <w:instrText xml:space="preserve"> PAGE   \* MERGEFORMAT </w:instrText>
    </w:r>
    <w:r>
      <w:rPr>
        <w:rFonts w:ascii="Cambria" w:hAnsi="Cambria" w:cs="Cambria"/>
        <w:b/>
        <w:color w:val="A6A6A6"/>
        <w:lang w:eastAsia="zh-CN"/>
      </w:rPr>
      <w:fldChar w:fldCharType="separate"/>
    </w:r>
    <w:r w:rsidR="00A63229" w:rsidRPr="00A63229">
      <w:rPr>
        <w:rFonts w:ascii="Cambria" w:hAnsi="Cambria" w:cs="Cambria"/>
        <w:b/>
        <w:noProof/>
        <w:color w:val="A6A6A6"/>
        <w:lang w:val="zh-CN" w:eastAsia="zh-CN"/>
      </w:rPr>
      <w:t>5</w:t>
    </w:r>
    <w:r>
      <w:rPr>
        <w:rFonts w:ascii="Cambria" w:hAnsi="Cambria" w:cs="Cambria"/>
        <w:b/>
        <w:color w:val="A6A6A6"/>
        <w:lang w:eastAsia="zh-CN"/>
      </w:rPr>
      <w:fldChar w:fldCharType="end"/>
    </w:r>
    <w:r w:rsidR="00A00067">
      <w:rPr>
        <w:rFonts w:ascii="Cambria" w:hAnsi="Cambria" w:cs="Cambria"/>
        <w:b/>
        <w:color w:val="A6A6A6"/>
        <w:lang w:eastAsia="zh-CN"/>
      </w:rPr>
      <w:pict>
        <v:group id="组合 1030" o:spid="_x0000_s2097" style="position:absolute;left:0;text-align:left;margin-left:0;margin-top:0;width:595.3pt;height:64.8pt;flip:y;z-index:4;mso-position-horizontal:center;mso-position-horizontal-relative:page;mso-position-vertical:bottom;mso-position-vertical-relative:page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9" type="#_x0000_t32" style="position:absolute;left:9;top:1431;width:15822;height:0" o:preferrelative="t" strokecolor="#31849b">
            <v:stroke miterlimit="2"/>
          </v:shape>
          <v:rect id="_x0000_s2080" style="position:absolute;left:8;top:9;width:4031;height:1439" o:preferrelative="t" filled="f" stroked="f"/>
          <w10:wrap anchorx="page" anchory="page"/>
        </v:group>
      </w:pict>
    </w:r>
    <w:r w:rsidR="00A00067">
      <w:rPr>
        <w:rFonts w:ascii="Cambria" w:hAnsi="Cambria" w:cs="Cambria"/>
        <w:b/>
        <w:color w:val="A6A6A6"/>
        <w:lang w:eastAsia="zh-CN"/>
      </w:rPr>
      <w:pict>
        <v:rect id="_x0000_s2077" style="position:absolute;left:0;text-align:left;margin-left:41.45pt;margin-top:777.75pt;width:7.15pt;height:64.8pt;z-index:3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="00A00067">
      <w:rPr>
        <w:rFonts w:ascii="Cambria" w:hAnsi="Cambria" w:cs="Cambria"/>
        <w:b/>
        <w:color w:val="A6A6A6"/>
        <w:lang w:eastAsia="zh-CN"/>
      </w:rPr>
      <w:pict>
        <v:rect id="_x0000_s2076" style="position:absolute;left:0;text-align:left;margin-left:546.8pt;margin-top:777.75pt;width:7.15pt;height:64.8pt;z-index:2;mso-position-horizontal-relative:page;mso-position-vertical-relative:page" o:preferrelative="t" fillcolor="#4bacc6" strokecolor="#205867">
          <v:stroke miterlimit="2"/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E3B" w:rsidRDefault="00A00067">
    <w:pPr>
      <w:pStyle w:val="ab"/>
      <w:ind w:firstLine="361"/>
    </w:pPr>
    <w:r>
      <w:rPr>
        <w:rFonts w:ascii="Cambria" w:hAnsi="Cambria" w:cs="Cambria"/>
        <w:b/>
        <w:color w:val="A6A6A6"/>
        <w:lang w:eastAsia="zh-CN" w:bidi="ar-SA"/>
      </w:rPr>
      <w:pict>
        <v:rect id="_x0000_s2075" style="position:absolute;left:0;text-align:left;margin-left:41.7pt;margin-top:773.7pt;width:7.15pt;height:64.8pt;z-index:1;mso-position-horizontal-relative:page;mso-position-vertical-relative:page" o:preferrelative="t" fillcolor="#4bacc6" strokecolor="#205867">
          <v:stroke miterlimit="2"/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067" w:rsidRDefault="00A00067" w:rsidP="00F007B7">
      <w:pPr>
        <w:spacing w:line="240" w:lineRule="auto"/>
        <w:ind w:firstLine="420"/>
      </w:pPr>
      <w:r>
        <w:separator/>
      </w:r>
    </w:p>
  </w:footnote>
  <w:footnote w:type="continuationSeparator" w:id="0">
    <w:p w:rsidR="00A00067" w:rsidRDefault="00A00067" w:rsidP="00F007B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E3B" w:rsidRDefault="00D42E3B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D9D" w:rsidRPr="003C6D9D" w:rsidRDefault="00A00067" w:rsidP="003C6D9D">
    <w:pPr>
      <w:pStyle w:val="ac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  <w:r>
      <w:rPr>
        <w:rFonts w:ascii="Cambria" w:hAnsi="Cambria"/>
        <w:color w:val="A6A6A6"/>
        <w:sz w:val="24"/>
        <w:szCs w:val="24"/>
      </w:rPr>
      <w:pict>
        <v:group id="组合 1025" o:spid="_x0000_s2098" style="position:absolute;margin-left:0;margin-top:0;width:595.3pt;height:64.8pt;z-index:7;mso-position-horizontal:center;mso-position-horizontal-relative:page;mso-position-vertical:top;mso-position-vertical-relative:page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" o:preferrelative="t" strokecolor="#31849b">
            <v:stroke miterlimit="2"/>
          </v:shape>
          <v:rect id="_x0000_s2085" style="position:absolute;left:8;top:9;width:4031;height:1439" o:preferrelative="t" filled="f" stroked="f"/>
          <w10:wrap anchorx="page" anchory="page"/>
        </v:group>
      </w:pict>
    </w:r>
    <w:r>
      <w:rPr>
        <w:rFonts w:ascii="Cambria" w:hAnsi="Cambria"/>
        <w:color w:val="A6A6A6"/>
        <w:sz w:val="24"/>
        <w:szCs w:val="24"/>
      </w:rPr>
      <w:pict>
        <v:rect id="_x0000_s2082" style="position:absolute;margin-left:546.7pt;margin-top:.7pt;width:7.15pt;height:64.8pt;z-index:6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>
      <w:rPr>
        <w:rFonts w:ascii="Cambria" w:hAnsi="Cambria"/>
        <w:color w:val="A6A6A6"/>
        <w:sz w:val="24"/>
        <w:szCs w:val="24"/>
      </w:rPr>
      <w:pict>
        <v:rect id="_x0000_s2081" style="position:absolute;margin-left:41.4pt;margin-top:.7pt;width:7.15pt;height:64.8pt;z-index:5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="003C6D9D" w:rsidRPr="003C6D9D">
      <w:rPr>
        <w:rFonts w:ascii="Cambria" w:hAnsi="Cambria" w:hint="eastAsia"/>
        <w:b/>
        <w:color w:val="A6A6A6"/>
        <w:sz w:val="30"/>
        <w:szCs w:val="30"/>
        <w:lang w:eastAsia="zh-CN"/>
      </w:rPr>
      <w:t>Centos</w:t>
    </w:r>
    <w:r w:rsidR="003C6D9D" w:rsidRPr="003C6D9D">
      <w:rPr>
        <w:rFonts w:ascii="Cambria" w:hAnsi="Cambria" w:hint="eastAsia"/>
        <w:b/>
        <w:color w:val="A6A6A6"/>
        <w:sz w:val="30"/>
        <w:szCs w:val="30"/>
        <w:lang w:eastAsia="zh-CN"/>
      </w:rPr>
      <w:t>下</w:t>
    </w:r>
    <w:r w:rsidR="003C6D9D" w:rsidRPr="003C6D9D">
      <w:rPr>
        <w:rFonts w:ascii="Cambria" w:hAnsi="Cambria" w:hint="eastAsia"/>
        <w:b/>
        <w:color w:val="A6A6A6"/>
        <w:sz w:val="30"/>
        <w:szCs w:val="30"/>
        <w:lang w:eastAsia="zh-CN"/>
      </w:rPr>
      <w:t>Maven</w:t>
    </w:r>
    <w:r w:rsidR="003C6D9D" w:rsidRPr="003C6D9D">
      <w:rPr>
        <w:rFonts w:ascii="Cambria" w:hAnsi="Cambria" w:hint="eastAsia"/>
        <w:b/>
        <w:color w:val="A6A6A6"/>
        <w:sz w:val="30"/>
        <w:szCs w:val="30"/>
        <w:lang w:eastAsia="zh-CN"/>
      </w:rPr>
      <w:t>私服</w:t>
    </w:r>
  </w:p>
  <w:p w:rsidR="003C6D9D" w:rsidRPr="003C6D9D" w:rsidRDefault="003C6D9D" w:rsidP="003C6D9D">
    <w:pPr>
      <w:pStyle w:val="ac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  <w:r w:rsidRPr="003C6D9D">
      <w:rPr>
        <w:rFonts w:ascii="Cambria" w:hAnsi="Cambria" w:hint="eastAsia"/>
        <w:color w:val="A6A6A6"/>
        <w:sz w:val="24"/>
        <w:szCs w:val="24"/>
        <w:lang w:eastAsia="zh-CN"/>
      </w:rPr>
      <w:t>安装手册</w:t>
    </w:r>
    <w:r w:rsidRPr="003C6D9D">
      <w:rPr>
        <w:rFonts w:ascii="Cambria" w:hAnsi="Cambria" w:hint="eastAsia"/>
        <w:color w:val="A6A6A6"/>
        <w:sz w:val="24"/>
        <w:szCs w:val="24"/>
        <w:lang w:eastAsia="zh-CN"/>
      </w:rPr>
      <w:t>&lt;nexus2.6.3&gt;</w:t>
    </w:r>
  </w:p>
  <w:p w:rsidR="003C6D9D" w:rsidRDefault="003C6D9D">
    <w:pPr>
      <w:pStyle w:val="ac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E3B" w:rsidRDefault="00EA5D33">
    <w:pPr>
      <w:pStyle w:val="ac"/>
      <w:ind w:firstLineChars="0" w:firstLine="0"/>
      <w:jc w:val="left"/>
      <w:rPr>
        <w:rFonts w:ascii="Cambria" w:hAnsi="Cambria"/>
        <w:b/>
        <w:color w:val="A6A6A6"/>
        <w:lang w:eastAsia="zh-CN"/>
      </w:rPr>
    </w:pPr>
    <w:r>
      <w:rPr>
        <w:rFonts w:ascii="Cambria" w:hAnsi="Cambria" w:hint="eastAsia"/>
        <w:b/>
        <w:color w:val="A6A6A6"/>
        <w:sz w:val="30"/>
        <w:szCs w:val="30"/>
        <w:lang w:eastAsia="zh-CN"/>
      </w:rPr>
      <w:t>JEECG</w:t>
    </w:r>
    <w:r>
      <w:rPr>
        <w:rFonts w:ascii="Cambria" w:hAnsi="Cambria" w:hint="eastAsia"/>
        <w:b/>
        <w:color w:val="A6A6A6"/>
        <w:sz w:val="30"/>
        <w:szCs w:val="30"/>
        <w:lang w:eastAsia="zh-CN"/>
      </w:rPr>
      <w:t>智能开发平台</w:t>
    </w:r>
  </w:p>
  <w:p w:rsidR="00D42E3B" w:rsidRDefault="00A00067">
    <w:pPr>
      <w:pStyle w:val="ac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  <w:r>
      <w:rPr>
        <w:rFonts w:ascii="Cambria" w:hAnsi="Cambria"/>
        <w:color w:val="A6A6A6"/>
        <w:sz w:val="24"/>
        <w:szCs w:val="24"/>
      </w:rPr>
      <w:pict>
        <v:group id="组合 1035" o:spid="_x0000_s2100" style="position:absolute;margin-left:0;margin-top:0;width:595.3pt;height:64.8pt;z-index:13;mso-position-horizontal:center;mso-position-horizontal-relative:page;mso-position-vertical:top;mso-position-vertical-relative:page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5" type="#_x0000_t32" style="position:absolute;left:9;top:1431;width:15822;height:0" o:preferrelative="t" strokecolor="#31849b">
            <v:stroke miterlimit="2"/>
          </v:shape>
          <v:rect id="_x0000_s2096" style="position:absolute;left:8;top:9;width:4031;height:1439" o:preferrelative="t" filled="f" stroked="f"/>
          <w10:wrap anchorx="page" anchory="page"/>
        </v:group>
      </w:pict>
    </w:r>
    <w:r>
      <w:rPr>
        <w:rFonts w:ascii="Cambria" w:hAnsi="Cambria"/>
        <w:color w:val="A6A6A6"/>
        <w:sz w:val="24"/>
        <w:szCs w:val="24"/>
      </w:rPr>
      <w:pict>
        <v:rect id="_x0000_s2093" style="position:absolute;margin-left:546.7pt;margin-top:.7pt;width:7.15pt;height:64.8pt;z-index:12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>
      <w:rPr>
        <w:rFonts w:ascii="Cambria" w:hAnsi="Cambria"/>
        <w:color w:val="A6A6A6"/>
        <w:sz w:val="24"/>
        <w:szCs w:val="24"/>
      </w:rPr>
      <w:pict>
        <v:rect id="_x0000_s2092" style="position:absolute;margin-left:41.4pt;margin-top:.7pt;width:7.15pt;height:64.8pt;z-index:11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 w:rsidR="00EA5D33">
      <w:rPr>
        <w:rFonts w:ascii="Cambria" w:hAnsi="Cambria" w:hint="eastAsia"/>
        <w:color w:val="A6A6A6"/>
        <w:sz w:val="24"/>
        <w:szCs w:val="24"/>
        <w:lang w:eastAsia="zh-CN"/>
      </w:rPr>
      <w:t xml:space="preserve">v3 </w:t>
    </w:r>
    <w:r w:rsidR="00EA5D33">
      <w:rPr>
        <w:rFonts w:ascii="Cambria" w:hAnsi="Cambria" w:hint="eastAsia"/>
        <w:color w:val="A6A6A6"/>
        <w:sz w:val="24"/>
        <w:szCs w:val="24"/>
        <w:lang w:eastAsia="zh-CN"/>
      </w:rPr>
      <w:t>开发指南</w:t>
    </w:r>
  </w:p>
  <w:p w:rsidR="00D42E3B" w:rsidRDefault="00A00067">
    <w:pPr>
      <w:pStyle w:val="ac"/>
      <w:ind w:firstLine="360"/>
    </w:pPr>
    <w:r>
      <w:rPr>
        <w:rFonts w:ascii="Cambria" w:hAnsi="Cambria"/>
      </w:rPr>
      <w:pict>
        <v:group id="组合 1040" o:spid="_x0000_s2099" style="position:absolute;left:0;text-align:left;margin-left:0;margin-top:0;width:595.3pt;height:64.8pt;z-index:10;mso-position-horizontal:center;mso-position-horizontal-relative:page;mso-position-vertical:top;mso-position-vertical-relative:page" coordorigin="8,9" coordsize="15823,1439">
          <v:shape id="_x0000_s2090" type="#_x0000_t32" style="position:absolute;left:9;top:1431;width:15822;height:0" o:preferrelative="t" strokecolor="#31849b">
            <v:stroke miterlimit="2"/>
          </v:shape>
          <v:rect id="_x0000_s2091" style="position:absolute;left:8;top:9;width:4031;height:1439" o:preferrelative="t" filled="f" stroked="f"/>
          <w10:wrap anchorx="page" anchory="page"/>
        </v:group>
      </w:pict>
    </w:r>
    <w:r>
      <w:rPr>
        <w:rFonts w:ascii="Cambria" w:hAnsi="Cambria"/>
      </w:rPr>
      <w:pict>
        <v:rect id="_x0000_s2088" style="position:absolute;left:0;text-align:left;margin-left:546.8pt;margin-top:.7pt;width:7.15pt;height:64.8pt;z-index:9;mso-position-horizontal-relative:page;mso-position-vertical-relative:page" o:preferrelative="t" fillcolor="#4bacc6" strokecolor="#205867">
          <v:stroke miterlimit="2"/>
          <w10:wrap anchorx="page" anchory="page"/>
        </v:rect>
      </w:pict>
    </w:r>
    <w:r>
      <w:rPr>
        <w:rFonts w:ascii="Cambria" w:hAnsi="Cambria"/>
      </w:rPr>
      <w:pict>
        <v:rect id="_x0000_s2087" style="position:absolute;left:0;text-align:left;margin-left:41.5pt;margin-top:.7pt;width:7.15pt;height:64.8pt;z-index:8;mso-position-horizontal-relative:page;mso-position-vertical-relative:page" o:preferrelative="t" fillcolor="#4bacc6" strokecolor="#205867">
          <v:stroke miterlimit="2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1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 w:tentative="1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 w:tentative="1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46E2BBB"/>
    <w:multiLevelType w:val="hybridMultilevel"/>
    <w:tmpl w:val="07F213B8"/>
    <w:lvl w:ilvl="0" w:tplc="B3EC0F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4C40303"/>
    <w:multiLevelType w:val="multilevel"/>
    <w:tmpl w:val="641CFCEA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110825A7"/>
    <w:multiLevelType w:val="singleLevel"/>
    <w:tmpl w:val="110825A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15F57F70"/>
    <w:multiLevelType w:val="hybridMultilevel"/>
    <w:tmpl w:val="34EC9F88"/>
    <w:lvl w:ilvl="0" w:tplc="76FE5B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188435F5"/>
    <w:multiLevelType w:val="multilevel"/>
    <w:tmpl w:val="7F7C4CDC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1C9F41A3"/>
    <w:multiLevelType w:val="hybridMultilevel"/>
    <w:tmpl w:val="0CAEAF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B0DF3"/>
    <w:multiLevelType w:val="hybridMultilevel"/>
    <w:tmpl w:val="E4D45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B63372"/>
    <w:multiLevelType w:val="multilevel"/>
    <w:tmpl w:val="3DB63372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left" w:pos="1001"/>
        </w:tabs>
        <w:ind w:left="1001" w:hanging="575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9">
    <w:nsid w:val="5243C54A"/>
    <w:multiLevelType w:val="singleLevel"/>
    <w:tmpl w:val="5243C54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5288D182"/>
    <w:multiLevelType w:val="singleLevel"/>
    <w:tmpl w:val="5288D18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1">
    <w:nsid w:val="5288D8ED"/>
    <w:multiLevelType w:val="singleLevel"/>
    <w:tmpl w:val="5288D8E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5288DB1A"/>
    <w:multiLevelType w:val="singleLevel"/>
    <w:tmpl w:val="5288DB1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77734F1D"/>
    <w:multiLevelType w:val="singleLevel"/>
    <w:tmpl w:val="77734F1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9"/>
  </w:num>
  <w:num w:numId="15">
    <w:abstractNumId w:val="23"/>
  </w:num>
  <w:num w:numId="16">
    <w:abstractNumId w:val="13"/>
  </w:num>
  <w:num w:numId="17">
    <w:abstractNumId w:val="21"/>
  </w:num>
  <w:num w:numId="18">
    <w:abstractNumId w:val="22"/>
  </w:num>
  <w:num w:numId="19">
    <w:abstractNumId w:val="16"/>
  </w:num>
  <w:num w:numId="20">
    <w:abstractNumId w:val="17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0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1" type="connector" idref="#_x0000_s2090"/>
        <o:r id="V:Rule2" type="connector" idref="#_x0000_s2084"/>
        <o:r id="V:Rule3" type="connector" idref="#_x0000_s2095"/>
        <o:r id="V:Rule4" type="connector" idref="#_x0000_s207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2E3B"/>
    <w:rsid w:val="00020ACC"/>
    <w:rsid w:val="00043AFC"/>
    <w:rsid w:val="00053110"/>
    <w:rsid w:val="000630BD"/>
    <w:rsid w:val="000F0EF8"/>
    <w:rsid w:val="00114F5A"/>
    <w:rsid w:val="001D1A0D"/>
    <w:rsid w:val="001F0DF6"/>
    <w:rsid w:val="0021586E"/>
    <w:rsid w:val="00224D36"/>
    <w:rsid w:val="00232C0A"/>
    <w:rsid w:val="002429D5"/>
    <w:rsid w:val="00271B3E"/>
    <w:rsid w:val="002870E9"/>
    <w:rsid w:val="003344D3"/>
    <w:rsid w:val="00392553"/>
    <w:rsid w:val="003A2157"/>
    <w:rsid w:val="003C2F37"/>
    <w:rsid w:val="003C6D9D"/>
    <w:rsid w:val="003E6540"/>
    <w:rsid w:val="00404E8A"/>
    <w:rsid w:val="004466F9"/>
    <w:rsid w:val="00462293"/>
    <w:rsid w:val="004C68B8"/>
    <w:rsid w:val="004F5D75"/>
    <w:rsid w:val="0057111F"/>
    <w:rsid w:val="00595DCF"/>
    <w:rsid w:val="00613267"/>
    <w:rsid w:val="006E5CF4"/>
    <w:rsid w:val="006E5E90"/>
    <w:rsid w:val="006F7AF4"/>
    <w:rsid w:val="007D1789"/>
    <w:rsid w:val="007F4A01"/>
    <w:rsid w:val="0080753B"/>
    <w:rsid w:val="008749E3"/>
    <w:rsid w:val="008974EA"/>
    <w:rsid w:val="009068AC"/>
    <w:rsid w:val="0094003B"/>
    <w:rsid w:val="009B04AA"/>
    <w:rsid w:val="009B6743"/>
    <w:rsid w:val="00A00067"/>
    <w:rsid w:val="00A050A3"/>
    <w:rsid w:val="00A33946"/>
    <w:rsid w:val="00A36565"/>
    <w:rsid w:val="00A56EBC"/>
    <w:rsid w:val="00A63229"/>
    <w:rsid w:val="00AA6887"/>
    <w:rsid w:val="00AB7F6E"/>
    <w:rsid w:val="00AC712A"/>
    <w:rsid w:val="00B30A6E"/>
    <w:rsid w:val="00B72C2F"/>
    <w:rsid w:val="00BB467E"/>
    <w:rsid w:val="00BC6344"/>
    <w:rsid w:val="00C042DF"/>
    <w:rsid w:val="00C20963"/>
    <w:rsid w:val="00C92A02"/>
    <w:rsid w:val="00CA24B6"/>
    <w:rsid w:val="00D22C1B"/>
    <w:rsid w:val="00D42E3B"/>
    <w:rsid w:val="00D545B2"/>
    <w:rsid w:val="00EA1DEA"/>
    <w:rsid w:val="00EA5D33"/>
    <w:rsid w:val="00EF06B6"/>
    <w:rsid w:val="00F007B7"/>
    <w:rsid w:val="00FB7D11"/>
    <w:rsid w:val="00FC1602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D42E3B"/>
    <w:pPr>
      <w:spacing w:line="360" w:lineRule="auto"/>
      <w:ind w:firstLineChars="200" w:firstLine="200"/>
    </w:pPr>
    <w:rPr>
      <w:rFonts w:cs="Times New Roman"/>
      <w:sz w:val="21"/>
      <w:szCs w:val="22"/>
      <w:lang w:eastAsia="en-US" w:bidi="en-US"/>
    </w:rPr>
  </w:style>
  <w:style w:type="paragraph" w:styleId="1">
    <w:name w:val="heading 1"/>
    <w:basedOn w:val="a1"/>
    <w:next w:val="a1"/>
    <w:link w:val="1Char"/>
    <w:rsid w:val="00D42E3B"/>
    <w:pPr>
      <w:keepNext/>
      <w:keepLines/>
      <w:numPr>
        <w:numId w:val="1"/>
      </w:numPr>
      <w:spacing w:before="480"/>
      <w:ind w:firstLineChars="0" w:firstLine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2">
    <w:name w:val="heading 2"/>
    <w:basedOn w:val="a1"/>
    <w:next w:val="a1"/>
    <w:link w:val="2Char"/>
    <w:rsid w:val="00D42E3B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00"/>
      <w:ind w:firstLineChars="0" w:firstLine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1"/>
    <w:next w:val="a1"/>
    <w:link w:val="3Char"/>
    <w:rsid w:val="00D42E3B"/>
    <w:pPr>
      <w:keepNext/>
      <w:keepLines/>
      <w:numPr>
        <w:ilvl w:val="2"/>
        <w:numId w:val="1"/>
      </w:numPr>
      <w:tabs>
        <w:tab w:val="left" w:pos="432"/>
      </w:tabs>
      <w:spacing w:before="200"/>
      <w:ind w:firstLineChars="0" w:firstLine="0"/>
      <w:outlineLvl w:val="2"/>
    </w:pPr>
    <w:rPr>
      <w:rFonts w:ascii="Cambria" w:hAnsi="Cambria"/>
      <w:b/>
      <w:bCs/>
      <w:color w:val="4F81BD"/>
    </w:rPr>
  </w:style>
  <w:style w:type="paragraph" w:styleId="40">
    <w:name w:val="heading 4"/>
    <w:basedOn w:val="a1"/>
    <w:next w:val="a1"/>
    <w:link w:val="4Char"/>
    <w:rsid w:val="00D42E3B"/>
    <w:pPr>
      <w:keepNext/>
      <w:keepLines/>
      <w:tabs>
        <w:tab w:val="left" w:pos="864"/>
      </w:tabs>
      <w:spacing w:before="200"/>
      <w:ind w:firstLineChars="0" w:firstLine="0"/>
      <w:outlineLvl w:val="3"/>
    </w:pPr>
    <w:rPr>
      <w:rFonts w:ascii="Cambria" w:hAnsi="Cambria"/>
      <w:b/>
      <w:bCs/>
      <w:i/>
      <w:iCs/>
      <w:color w:val="4F81BD"/>
    </w:rPr>
  </w:style>
  <w:style w:type="paragraph" w:styleId="50">
    <w:name w:val="heading 5"/>
    <w:basedOn w:val="a1"/>
    <w:next w:val="a1"/>
    <w:link w:val="5Char"/>
    <w:rsid w:val="00D42E3B"/>
    <w:pPr>
      <w:keepNext/>
      <w:keepLines/>
      <w:tabs>
        <w:tab w:val="left" w:pos="1008"/>
      </w:tabs>
      <w:spacing w:before="200"/>
      <w:ind w:firstLineChars="0" w:firstLine="0"/>
      <w:outlineLvl w:val="4"/>
    </w:pPr>
    <w:rPr>
      <w:rFonts w:ascii="Cambria" w:hAnsi="Cambria"/>
      <w:color w:val="243F60"/>
    </w:rPr>
  </w:style>
  <w:style w:type="paragraph" w:styleId="6">
    <w:name w:val="heading 6"/>
    <w:basedOn w:val="a1"/>
    <w:next w:val="a1"/>
    <w:link w:val="6Char"/>
    <w:rsid w:val="00D42E3B"/>
    <w:pPr>
      <w:keepNext/>
      <w:keepLines/>
      <w:tabs>
        <w:tab w:val="left" w:pos="1151"/>
      </w:tabs>
      <w:spacing w:before="200"/>
      <w:ind w:firstLineChars="0" w:firstLine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Char"/>
    <w:rsid w:val="00D42E3B"/>
    <w:pPr>
      <w:keepNext/>
      <w:keepLines/>
      <w:tabs>
        <w:tab w:val="left" w:pos="1296"/>
      </w:tabs>
      <w:spacing w:before="200"/>
      <w:ind w:firstLineChars="0" w:firstLine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1"/>
    <w:next w:val="a1"/>
    <w:link w:val="8Char"/>
    <w:rsid w:val="00D42E3B"/>
    <w:pPr>
      <w:keepNext/>
      <w:keepLines/>
      <w:tabs>
        <w:tab w:val="left" w:pos="1440"/>
      </w:tabs>
      <w:spacing w:before="200"/>
      <w:ind w:firstLineChars="0" w:firstLine="0"/>
      <w:outlineLvl w:val="7"/>
    </w:pPr>
    <w:rPr>
      <w:rFonts w:ascii="Cambria" w:hAnsi="Cambria"/>
      <w:color w:val="4F81BD"/>
    </w:rPr>
  </w:style>
  <w:style w:type="paragraph" w:styleId="9">
    <w:name w:val="heading 9"/>
    <w:basedOn w:val="a1"/>
    <w:next w:val="a1"/>
    <w:link w:val="9Char"/>
    <w:rsid w:val="00D42E3B"/>
    <w:pPr>
      <w:keepNext/>
      <w:keepLines/>
      <w:tabs>
        <w:tab w:val="left" w:pos="1583"/>
      </w:tabs>
      <w:spacing w:before="200"/>
      <w:ind w:firstLineChars="0" w:firstLine="0"/>
      <w:outlineLvl w:val="8"/>
    </w:pPr>
    <w:rPr>
      <w:rFonts w:ascii="Cambria" w:hAnsi="Cambria"/>
      <w:i/>
      <w:iCs/>
      <w:color w:val="40404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rsid w:val="00D42E3B"/>
    <w:rPr>
      <w:rFonts w:ascii="Cambria" w:hAnsi="Cambria" w:cs="Times New Roman"/>
      <w:b/>
      <w:bCs/>
      <w:color w:val="365F91"/>
      <w:sz w:val="28"/>
      <w:szCs w:val="28"/>
      <w:lang w:eastAsia="en-US" w:bidi="en-US"/>
    </w:rPr>
  </w:style>
  <w:style w:type="character" w:customStyle="1" w:styleId="2Char">
    <w:name w:val="标题 2 Char"/>
    <w:link w:val="22"/>
    <w:rsid w:val="00D42E3B"/>
    <w:rPr>
      <w:rFonts w:ascii="Cambria" w:hAnsi="Cambria" w:cs="Times New Roman"/>
      <w:b/>
      <w:bCs/>
      <w:color w:val="4F81BD"/>
      <w:sz w:val="26"/>
      <w:szCs w:val="26"/>
      <w:lang w:eastAsia="en-US" w:bidi="en-US"/>
    </w:rPr>
  </w:style>
  <w:style w:type="character" w:customStyle="1" w:styleId="3Char">
    <w:name w:val="标题 3 Char"/>
    <w:link w:val="30"/>
    <w:rsid w:val="00D42E3B"/>
    <w:rPr>
      <w:rFonts w:ascii="Cambria" w:hAnsi="Cambria" w:cs="Times New Roman"/>
      <w:b/>
      <w:bCs/>
      <w:color w:val="4F81BD"/>
      <w:sz w:val="21"/>
      <w:szCs w:val="22"/>
      <w:lang w:eastAsia="en-US" w:bidi="en-US"/>
    </w:rPr>
  </w:style>
  <w:style w:type="character" w:customStyle="1" w:styleId="4Char">
    <w:name w:val="标题 4 Char"/>
    <w:link w:val="40"/>
    <w:semiHidden/>
    <w:rsid w:val="00D42E3B"/>
    <w:rPr>
      <w:rFonts w:ascii="Cambria" w:hAnsi="Cambria"/>
      <w:b/>
      <w:bCs/>
      <w:i/>
      <w:iCs/>
      <w:color w:val="4F81BD"/>
      <w:sz w:val="21"/>
      <w:szCs w:val="22"/>
      <w:lang w:eastAsia="en-US" w:bidi="en-US"/>
    </w:rPr>
  </w:style>
  <w:style w:type="character" w:customStyle="1" w:styleId="5Char">
    <w:name w:val="标题 5 Char"/>
    <w:link w:val="50"/>
    <w:semiHidden/>
    <w:rsid w:val="00D42E3B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Char">
    <w:name w:val="标题 6 Char"/>
    <w:link w:val="6"/>
    <w:semiHidden/>
    <w:rsid w:val="00D42E3B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Char">
    <w:name w:val="标题 7 Char"/>
    <w:link w:val="7"/>
    <w:semiHidden/>
    <w:rsid w:val="00D42E3B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Char">
    <w:name w:val="标题 8 Char"/>
    <w:link w:val="8"/>
    <w:semiHidden/>
    <w:rsid w:val="00D42E3B"/>
    <w:rPr>
      <w:rFonts w:ascii="Cambria" w:hAnsi="Cambria"/>
      <w:color w:val="4F81BD"/>
      <w:lang w:eastAsia="en-US" w:bidi="en-US"/>
    </w:rPr>
  </w:style>
  <w:style w:type="character" w:customStyle="1" w:styleId="9Char">
    <w:name w:val="标题 9 Char"/>
    <w:link w:val="9"/>
    <w:semiHidden/>
    <w:rsid w:val="00D42E3B"/>
    <w:rPr>
      <w:rFonts w:ascii="Cambria" w:hAnsi="Cambria"/>
      <w:i/>
      <w:iCs/>
      <w:color w:val="404040"/>
      <w:lang w:eastAsia="en-US" w:bidi="en-US"/>
    </w:rPr>
  </w:style>
  <w:style w:type="character" w:customStyle="1" w:styleId="Char">
    <w:name w:val="批注主题 Char"/>
    <w:link w:val="10"/>
    <w:semiHidden/>
    <w:rsid w:val="00D42E3B"/>
    <w:rPr>
      <w:b/>
      <w:bCs/>
      <w:sz w:val="22"/>
      <w:szCs w:val="22"/>
      <w:lang w:eastAsia="en-US" w:bidi="en-US"/>
    </w:rPr>
  </w:style>
  <w:style w:type="character" w:customStyle="1" w:styleId="Char0">
    <w:name w:val="批注文字 Char"/>
    <w:link w:val="a5"/>
    <w:semiHidden/>
    <w:rsid w:val="00D42E3B"/>
    <w:rPr>
      <w:sz w:val="22"/>
      <w:szCs w:val="22"/>
      <w:lang w:eastAsia="en-US" w:bidi="en-US"/>
    </w:rPr>
  </w:style>
  <w:style w:type="paragraph" w:styleId="a5">
    <w:name w:val="annotation text"/>
    <w:basedOn w:val="a1"/>
    <w:link w:val="Char0"/>
    <w:rsid w:val="00D42E3B"/>
    <w:rPr>
      <w:sz w:val="22"/>
    </w:rPr>
  </w:style>
  <w:style w:type="paragraph" w:customStyle="1" w:styleId="10">
    <w:name w:val="批注主题1"/>
    <w:basedOn w:val="a5"/>
    <w:next w:val="a5"/>
    <w:link w:val="Char"/>
    <w:rsid w:val="00D42E3B"/>
    <w:rPr>
      <w:b/>
      <w:bCs/>
    </w:rPr>
  </w:style>
  <w:style w:type="paragraph" w:styleId="70">
    <w:name w:val="toc 7"/>
    <w:basedOn w:val="a1"/>
    <w:next w:val="a1"/>
    <w:rsid w:val="00D42E3B"/>
    <w:pPr>
      <w:ind w:leftChars="1200" w:left="2520"/>
    </w:pPr>
  </w:style>
  <w:style w:type="character" w:customStyle="1" w:styleId="Char1">
    <w:name w:val="正文首行缩进 Char"/>
    <w:link w:val="11"/>
    <w:semiHidden/>
    <w:rsid w:val="00D42E3B"/>
    <w:rPr>
      <w:sz w:val="22"/>
      <w:szCs w:val="22"/>
      <w:lang w:eastAsia="en-US" w:bidi="en-US"/>
    </w:rPr>
  </w:style>
  <w:style w:type="character" w:customStyle="1" w:styleId="Char2">
    <w:name w:val="正文文本 Char"/>
    <w:link w:val="a6"/>
    <w:semiHidden/>
    <w:rsid w:val="00D42E3B"/>
    <w:rPr>
      <w:sz w:val="22"/>
      <w:szCs w:val="22"/>
      <w:lang w:eastAsia="en-US" w:bidi="en-US"/>
    </w:rPr>
  </w:style>
  <w:style w:type="paragraph" w:styleId="a6">
    <w:name w:val="Body Text"/>
    <w:basedOn w:val="a1"/>
    <w:link w:val="Char2"/>
    <w:rsid w:val="00D42E3B"/>
    <w:pPr>
      <w:spacing w:after="120"/>
    </w:pPr>
    <w:rPr>
      <w:sz w:val="22"/>
    </w:rPr>
  </w:style>
  <w:style w:type="paragraph" w:customStyle="1" w:styleId="11">
    <w:name w:val="正文首行缩进1"/>
    <w:basedOn w:val="a6"/>
    <w:link w:val="Char1"/>
    <w:rsid w:val="00D42E3B"/>
    <w:pPr>
      <w:ind w:firstLineChars="100" w:firstLine="420"/>
    </w:pPr>
  </w:style>
  <w:style w:type="character" w:customStyle="1" w:styleId="Char3">
    <w:name w:val="宏文本 Char"/>
    <w:link w:val="12"/>
    <w:rsid w:val="00D42E3B"/>
    <w:rPr>
      <w:rFonts w:ascii="Courier New" w:hAnsi="Courier New" w:cs="Courier New"/>
      <w:sz w:val="24"/>
      <w:szCs w:val="24"/>
      <w:lang w:val="en-US" w:eastAsia="en-US" w:bidi="en-US"/>
    </w:rPr>
  </w:style>
  <w:style w:type="paragraph" w:customStyle="1" w:styleId="12">
    <w:name w:val="宏文本1"/>
    <w:link w:val="Char3"/>
    <w:rsid w:val="00D42E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/>
    </w:pPr>
    <w:rPr>
      <w:rFonts w:ascii="Courier New" w:hAnsi="Courier New" w:cs="Courier New"/>
      <w:sz w:val="24"/>
      <w:szCs w:val="24"/>
      <w:lang w:eastAsia="en-US" w:bidi="en-US"/>
    </w:rPr>
  </w:style>
  <w:style w:type="character" w:customStyle="1" w:styleId="Char4">
    <w:name w:val="注释标题 Char"/>
    <w:link w:val="13"/>
    <w:semiHidden/>
    <w:rsid w:val="00D42E3B"/>
    <w:rPr>
      <w:sz w:val="22"/>
      <w:szCs w:val="22"/>
      <w:lang w:eastAsia="en-US" w:bidi="en-US"/>
    </w:rPr>
  </w:style>
  <w:style w:type="paragraph" w:customStyle="1" w:styleId="13">
    <w:name w:val="注释标题1"/>
    <w:basedOn w:val="a1"/>
    <w:next w:val="a1"/>
    <w:link w:val="Char4"/>
    <w:rsid w:val="00D42E3B"/>
    <w:pPr>
      <w:jc w:val="center"/>
    </w:pPr>
    <w:rPr>
      <w:sz w:val="22"/>
    </w:rPr>
  </w:style>
  <w:style w:type="paragraph" w:styleId="4">
    <w:name w:val="List Bullet 4"/>
    <w:basedOn w:val="a1"/>
    <w:rsid w:val="00D42E3B"/>
    <w:pPr>
      <w:numPr>
        <w:numId w:val="2"/>
      </w:numPr>
      <w:contextualSpacing/>
    </w:pPr>
  </w:style>
  <w:style w:type="character" w:customStyle="1" w:styleId="Char5">
    <w:name w:val="电子邮件签名 Char"/>
    <w:link w:val="14"/>
    <w:semiHidden/>
    <w:rsid w:val="00D42E3B"/>
    <w:rPr>
      <w:sz w:val="22"/>
      <w:szCs w:val="22"/>
      <w:lang w:eastAsia="en-US" w:bidi="en-US"/>
    </w:rPr>
  </w:style>
  <w:style w:type="paragraph" w:customStyle="1" w:styleId="14">
    <w:name w:val="电子邮件签名1"/>
    <w:basedOn w:val="a1"/>
    <w:link w:val="Char5"/>
    <w:rsid w:val="00D42E3B"/>
    <w:rPr>
      <w:sz w:val="22"/>
    </w:rPr>
  </w:style>
  <w:style w:type="paragraph" w:styleId="a">
    <w:name w:val="List Number"/>
    <w:basedOn w:val="a1"/>
    <w:rsid w:val="00D42E3B"/>
    <w:pPr>
      <w:numPr>
        <w:numId w:val="3"/>
      </w:numPr>
      <w:contextualSpacing/>
    </w:pPr>
  </w:style>
  <w:style w:type="paragraph" w:styleId="a7">
    <w:name w:val="caption"/>
    <w:basedOn w:val="a1"/>
    <w:next w:val="a1"/>
    <w:rsid w:val="00D42E3B"/>
    <w:pPr>
      <w:spacing w:line="240" w:lineRule="auto"/>
    </w:pPr>
    <w:rPr>
      <w:b/>
      <w:bCs/>
      <w:color w:val="4F81BD"/>
      <w:sz w:val="18"/>
      <w:szCs w:val="18"/>
    </w:rPr>
  </w:style>
  <w:style w:type="paragraph" w:styleId="a0">
    <w:name w:val="List Bullet"/>
    <w:basedOn w:val="a1"/>
    <w:rsid w:val="00D42E3B"/>
    <w:pPr>
      <w:numPr>
        <w:numId w:val="4"/>
      </w:numPr>
      <w:contextualSpacing/>
    </w:pPr>
  </w:style>
  <w:style w:type="character" w:customStyle="1" w:styleId="Char6">
    <w:name w:val="文档结构图 Char"/>
    <w:link w:val="15"/>
    <w:semiHidden/>
    <w:rsid w:val="00D42E3B"/>
    <w:rPr>
      <w:rFonts w:ascii="宋体"/>
      <w:kern w:val="2"/>
      <w:sz w:val="18"/>
      <w:szCs w:val="18"/>
    </w:rPr>
  </w:style>
  <w:style w:type="paragraph" w:customStyle="1" w:styleId="15">
    <w:name w:val="文档结构图1"/>
    <w:basedOn w:val="a1"/>
    <w:link w:val="Char6"/>
    <w:rsid w:val="00D42E3B"/>
    <w:rPr>
      <w:rFonts w:ascii="宋体"/>
      <w:kern w:val="2"/>
      <w:sz w:val="18"/>
      <w:szCs w:val="18"/>
    </w:rPr>
  </w:style>
  <w:style w:type="character" w:customStyle="1" w:styleId="Char7">
    <w:name w:val="称呼 Char"/>
    <w:link w:val="16"/>
    <w:semiHidden/>
    <w:rsid w:val="00D42E3B"/>
    <w:rPr>
      <w:sz w:val="22"/>
      <w:szCs w:val="22"/>
      <w:lang w:eastAsia="en-US" w:bidi="en-US"/>
    </w:rPr>
  </w:style>
  <w:style w:type="paragraph" w:customStyle="1" w:styleId="16">
    <w:name w:val="称呼1"/>
    <w:basedOn w:val="a1"/>
    <w:next w:val="a1"/>
    <w:link w:val="Char7"/>
    <w:rsid w:val="00D42E3B"/>
    <w:rPr>
      <w:sz w:val="22"/>
    </w:rPr>
  </w:style>
  <w:style w:type="character" w:customStyle="1" w:styleId="3Char0">
    <w:name w:val="正文文本 3 Char"/>
    <w:link w:val="310"/>
    <w:semiHidden/>
    <w:rsid w:val="00D42E3B"/>
    <w:rPr>
      <w:sz w:val="16"/>
      <w:szCs w:val="16"/>
      <w:lang w:eastAsia="en-US" w:bidi="en-US"/>
    </w:rPr>
  </w:style>
  <w:style w:type="paragraph" w:customStyle="1" w:styleId="310">
    <w:name w:val="正文文本 31"/>
    <w:basedOn w:val="a1"/>
    <w:link w:val="3Char0"/>
    <w:rsid w:val="00D42E3B"/>
    <w:pPr>
      <w:spacing w:after="120"/>
    </w:pPr>
    <w:rPr>
      <w:sz w:val="16"/>
      <w:szCs w:val="16"/>
    </w:rPr>
  </w:style>
  <w:style w:type="character" w:customStyle="1" w:styleId="Char8">
    <w:name w:val="结束语 Char"/>
    <w:link w:val="17"/>
    <w:semiHidden/>
    <w:rsid w:val="00D42E3B"/>
    <w:rPr>
      <w:sz w:val="22"/>
      <w:szCs w:val="22"/>
      <w:lang w:eastAsia="en-US" w:bidi="en-US"/>
    </w:rPr>
  </w:style>
  <w:style w:type="paragraph" w:customStyle="1" w:styleId="17">
    <w:name w:val="结束语1"/>
    <w:basedOn w:val="a1"/>
    <w:link w:val="Char8"/>
    <w:rsid w:val="00D42E3B"/>
    <w:pPr>
      <w:ind w:leftChars="2100" w:left="100"/>
    </w:pPr>
    <w:rPr>
      <w:sz w:val="22"/>
    </w:rPr>
  </w:style>
  <w:style w:type="paragraph" w:styleId="3">
    <w:name w:val="List Bullet 3"/>
    <w:basedOn w:val="a1"/>
    <w:rsid w:val="00D42E3B"/>
    <w:pPr>
      <w:numPr>
        <w:numId w:val="5"/>
      </w:numPr>
      <w:contextualSpacing/>
    </w:pPr>
  </w:style>
  <w:style w:type="character" w:customStyle="1" w:styleId="Char9">
    <w:name w:val="正文文本缩进 Char"/>
    <w:link w:val="18"/>
    <w:semiHidden/>
    <w:rsid w:val="00D42E3B"/>
    <w:rPr>
      <w:sz w:val="22"/>
      <w:szCs w:val="22"/>
      <w:lang w:eastAsia="en-US" w:bidi="en-US"/>
    </w:rPr>
  </w:style>
  <w:style w:type="paragraph" w:customStyle="1" w:styleId="18">
    <w:name w:val="正文文本缩进1"/>
    <w:basedOn w:val="a1"/>
    <w:link w:val="Char9"/>
    <w:rsid w:val="00D42E3B"/>
    <w:pPr>
      <w:spacing w:after="120"/>
      <w:ind w:leftChars="200" w:left="420"/>
    </w:pPr>
    <w:rPr>
      <w:sz w:val="22"/>
    </w:rPr>
  </w:style>
  <w:style w:type="paragraph" w:styleId="a8">
    <w:name w:val="Block Text"/>
    <w:basedOn w:val="a1"/>
    <w:next w:val="a1"/>
    <w:link w:val="Chara"/>
    <w:rsid w:val="00D42E3B"/>
    <w:rPr>
      <w:i/>
      <w:iCs/>
      <w:color w:val="000000"/>
    </w:rPr>
  </w:style>
  <w:style w:type="paragraph" w:styleId="2">
    <w:name w:val="List Bullet 2"/>
    <w:basedOn w:val="a1"/>
    <w:rsid w:val="00D42E3B"/>
    <w:pPr>
      <w:numPr>
        <w:numId w:val="6"/>
      </w:numPr>
      <w:contextualSpacing/>
    </w:pPr>
  </w:style>
  <w:style w:type="character" w:customStyle="1" w:styleId="HTMLChar">
    <w:name w:val="HTML 地址 Char"/>
    <w:link w:val="HTML1"/>
    <w:semiHidden/>
    <w:rsid w:val="00D42E3B"/>
    <w:rPr>
      <w:i/>
      <w:iCs/>
      <w:sz w:val="22"/>
      <w:szCs w:val="22"/>
      <w:lang w:eastAsia="en-US" w:bidi="en-US"/>
    </w:rPr>
  </w:style>
  <w:style w:type="paragraph" w:customStyle="1" w:styleId="HTML1">
    <w:name w:val="HTML 地址1"/>
    <w:basedOn w:val="a1"/>
    <w:link w:val="HTMLChar"/>
    <w:rsid w:val="00D42E3B"/>
    <w:rPr>
      <w:i/>
      <w:iCs/>
      <w:sz w:val="22"/>
    </w:rPr>
  </w:style>
  <w:style w:type="paragraph" w:styleId="52">
    <w:name w:val="toc 5"/>
    <w:basedOn w:val="a1"/>
    <w:next w:val="a1"/>
    <w:rsid w:val="00D42E3B"/>
    <w:pPr>
      <w:ind w:leftChars="800" w:left="1680"/>
    </w:pPr>
  </w:style>
  <w:style w:type="paragraph" w:styleId="32">
    <w:name w:val="toc 3"/>
    <w:basedOn w:val="a1"/>
    <w:next w:val="a1"/>
    <w:rsid w:val="00D42E3B"/>
    <w:pPr>
      <w:ind w:leftChars="400" w:left="840"/>
    </w:pPr>
  </w:style>
  <w:style w:type="character" w:customStyle="1" w:styleId="Charb">
    <w:name w:val="纯文本 Char"/>
    <w:link w:val="19"/>
    <w:semiHidden/>
    <w:rsid w:val="00D42E3B"/>
    <w:rPr>
      <w:rFonts w:ascii="宋体" w:hAnsi="Courier New" w:cs="Courier New"/>
      <w:sz w:val="21"/>
      <w:szCs w:val="21"/>
      <w:lang w:eastAsia="en-US" w:bidi="en-US"/>
    </w:rPr>
  </w:style>
  <w:style w:type="paragraph" w:customStyle="1" w:styleId="19">
    <w:name w:val="纯文本1"/>
    <w:basedOn w:val="a1"/>
    <w:link w:val="Charb"/>
    <w:rsid w:val="00D42E3B"/>
    <w:rPr>
      <w:rFonts w:ascii="宋体" w:hAnsi="Courier New" w:cs="Courier New"/>
      <w:szCs w:val="21"/>
    </w:rPr>
  </w:style>
  <w:style w:type="paragraph" w:styleId="5">
    <w:name w:val="List Bullet 5"/>
    <w:basedOn w:val="a1"/>
    <w:rsid w:val="00D42E3B"/>
    <w:pPr>
      <w:numPr>
        <w:numId w:val="7"/>
      </w:numPr>
      <w:contextualSpacing/>
    </w:pPr>
  </w:style>
  <w:style w:type="paragraph" w:styleId="80">
    <w:name w:val="toc 8"/>
    <w:basedOn w:val="a1"/>
    <w:next w:val="a1"/>
    <w:rsid w:val="00D42E3B"/>
    <w:pPr>
      <w:ind w:leftChars="1400" w:left="2940"/>
    </w:pPr>
  </w:style>
  <w:style w:type="character" w:customStyle="1" w:styleId="Charc">
    <w:name w:val="日期 Char"/>
    <w:link w:val="1a"/>
    <w:semiHidden/>
    <w:rsid w:val="00D42E3B"/>
    <w:rPr>
      <w:sz w:val="22"/>
      <w:szCs w:val="22"/>
      <w:lang w:eastAsia="en-US" w:bidi="en-US"/>
    </w:rPr>
  </w:style>
  <w:style w:type="paragraph" w:customStyle="1" w:styleId="1a">
    <w:name w:val="日期1"/>
    <w:basedOn w:val="a1"/>
    <w:next w:val="a1"/>
    <w:link w:val="Charc"/>
    <w:rsid w:val="00D42E3B"/>
    <w:pPr>
      <w:ind w:leftChars="2500" w:left="100"/>
    </w:pPr>
    <w:rPr>
      <w:sz w:val="22"/>
    </w:rPr>
  </w:style>
  <w:style w:type="character" w:customStyle="1" w:styleId="2Char0">
    <w:name w:val="正文文本缩进 2 Char"/>
    <w:link w:val="210"/>
    <w:semiHidden/>
    <w:rsid w:val="00D42E3B"/>
    <w:rPr>
      <w:sz w:val="22"/>
      <w:szCs w:val="22"/>
      <w:lang w:eastAsia="en-US" w:bidi="en-US"/>
    </w:rPr>
  </w:style>
  <w:style w:type="paragraph" w:customStyle="1" w:styleId="210">
    <w:name w:val="正文文本缩进 21"/>
    <w:basedOn w:val="a1"/>
    <w:link w:val="2Char0"/>
    <w:rsid w:val="00D42E3B"/>
    <w:pPr>
      <w:spacing w:after="120" w:line="480" w:lineRule="auto"/>
      <w:ind w:leftChars="200" w:left="420"/>
    </w:pPr>
    <w:rPr>
      <w:sz w:val="22"/>
    </w:rPr>
  </w:style>
  <w:style w:type="paragraph" w:styleId="a9">
    <w:name w:val="endnote text"/>
    <w:basedOn w:val="a1"/>
    <w:link w:val="Chard"/>
    <w:rsid w:val="00D42E3B"/>
    <w:pPr>
      <w:snapToGrid w:val="0"/>
    </w:pPr>
    <w:rPr>
      <w:sz w:val="22"/>
    </w:rPr>
  </w:style>
  <w:style w:type="character" w:customStyle="1" w:styleId="Chard">
    <w:name w:val="尾注文本 Char"/>
    <w:link w:val="a9"/>
    <w:semiHidden/>
    <w:rsid w:val="00D42E3B"/>
    <w:rPr>
      <w:sz w:val="22"/>
      <w:szCs w:val="22"/>
      <w:lang w:eastAsia="en-US" w:bidi="en-US"/>
    </w:rPr>
  </w:style>
  <w:style w:type="paragraph" w:styleId="aa">
    <w:name w:val="Balloon Text"/>
    <w:basedOn w:val="a1"/>
    <w:link w:val="Chare"/>
    <w:rsid w:val="00D42E3B"/>
    <w:pPr>
      <w:spacing w:line="240" w:lineRule="auto"/>
    </w:pPr>
    <w:rPr>
      <w:sz w:val="18"/>
      <w:szCs w:val="18"/>
    </w:rPr>
  </w:style>
  <w:style w:type="character" w:customStyle="1" w:styleId="Chare">
    <w:name w:val="批注框文本 Char"/>
    <w:link w:val="aa"/>
    <w:semiHidden/>
    <w:rsid w:val="00D42E3B"/>
    <w:rPr>
      <w:sz w:val="18"/>
      <w:szCs w:val="18"/>
      <w:lang w:eastAsia="en-US" w:bidi="en-US"/>
    </w:rPr>
  </w:style>
  <w:style w:type="paragraph" w:styleId="ab">
    <w:name w:val="footer"/>
    <w:basedOn w:val="a1"/>
    <w:rsid w:val="00D42E3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1">
    <w:name w:val="正文首行缩进 2 Char"/>
    <w:link w:val="211"/>
    <w:semiHidden/>
    <w:rsid w:val="00D42E3B"/>
    <w:rPr>
      <w:sz w:val="22"/>
      <w:szCs w:val="22"/>
      <w:lang w:eastAsia="en-US" w:bidi="en-US"/>
    </w:rPr>
  </w:style>
  <w:style w:type="paragraph" w:customStyle="1" w:styleId="211">
    <w:name w:val="正文首行缩进 21"/>
    <w:basedOn w:val="18"/>
    <w:link w:val="2Char1"/>
    <w:rsid w:val="00D42E3B"/>
    <w:pPr>
      <w:ind w:firstLine="420"/>
    </w:pPr>
  </w:style>
  <w:style w:type="paragraph" w:styleId="ac">
    <w:name w:val="header"/>
    <w:basedOn w:val="a1"/>
    <w:link w:val="Charf"/>
    <w:rsid w:val="00D42E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character" w:customStyle="1" w:styleId="Charf">
    <w:name w:val="页眉 Char"/>
    <w:link w:val="ac"/>
    <w:semiHidden/>
    <w:rsid w:val="00D42E3B"/>
    <w:rPr>
      <w:rFonts w:ascii="Times New Roman" w:hAnsi="Times New Roman"/>
      <w:sz w:val="18"/>
      <w:szCs w:val="22"/>
      <w:lang w:eastAsia="en-US" w:bidi="en-US"/>
    </w:rPr>
  </w:style>
  <w:style w:type="character" w:customStyle="1" w:styleId="Charf0">
    <w:name w:val="签名 Char"/>
    <w:link w:val="1b"/>
    <w:semiHidden/>
    <w:rsid w:val="00D42E3B"/>
    <w:rPr>
      <w:sz w:val="22"/>
      <w:szCs w:val="22"/>
      <w:lang w:eastAsia="en-US" w:bidi="en-US"/>
    </w:rPr>
  </w:style>
  <w:style w:type="paragraph" w:customStyle="1" w:styleId="1b">
    <w:name w:val="签名1"/>
    <w:basedOn w:val="a1"/>
    <w:link w:val="Charf0"/>
    <w:rsid w:val="00D42E3B"/>
    <w:pPr>
      <w:ind w:leftChars="2100" w:left="100"/>
    </w:pPr>
    <w:rPr>
      <w:sz w:val="22"/>
    </w:rPr>
  </w:style>
  <w:style w:type="paragraph" w:styleId="1c">
    <w:name w:val="toc 1"/>
    <w:basedOn w:val="a1"/>
    <w:next w:val="a1"/>
    <w:uiPriority w:val="39"/>
    <w:rsid w:val="00D42E3B"/>
  </w:style>
  <w:style w:type="paragraph" w:styleId="42">
    <w:name w:val="toc 4"/>
    <w:basedOn w:val="a1"/>
    <w:next w:val="a1"/>
    <w:rsid w:val="00D42E3B"/>
    <w:pPr>
      <w:ind w:leftChars="600" w:left="1260"/>
    </w:pPr>
  </w:style>
  <w:style w:type="paragraph" w:styleId="ad">
    <w:name w:val="Subtitle"/>
    <w:basedOn w:val="a1"/>
    <w:next w:val="a1"/>
    <w:link w:val="Charf1"/>
    <w:rsid w:val="00D42E3B"/>
    <w:pPr>
      <w:ind w:firstLineChars="0" w:firstLine="0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f1">
    <w:name w:val="副标题 Char"/>
    <w:link w:val="ad"/>
    <w:semiHidden/>
    <w:rsid w:val="00D42E3B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ae">
    <w:name w:val="footnote text"/>
    <w:basedOn w:val="a1"/>
    <w:link w:val="Charf2"/>
    <w:rsid w:val="00D42E3B"/>
    <w:pPr>
      <w:snapToGrid w:val="0"/>
    </w:pPr>
    <w:rPr>
      <w:sz w:val="18"/>
      <w:szCs w:val="18"/>
    </w:rPr>
  </w:style>
  <w:style w:type="character" w:customStyle="1" w:styleId="Charf2">
    <w:name w:val="脚注文本 Char"/>
    <w:link w:val="ae"/>
    <w:semiHidden/>
    <w:rsid w:val="00D42E3B"/>
    <w:rPr>
      <w:sz w:val="18"/>
      <w:szCs w:val="18"/>
      <w:lang w:eastAsia="en-US" w:bidi="en-US"/>
    </w:rPr>
  </w:style>
  <w:style w:type="paragraph" w:styleId="60">
    <w:name w:val="toc 6"/>
    <w:basedOn w:val="a1"/>
    <w:next w:val="a1"/>
    <w:rsid w:val="00D42E3B"/>
    <w:pPr>
      <w:ind w:leftChars="1000" w:left="2100"/>
    </w:pPr>
  </w:style>
  <w:style w:type="character" w:customStyle="1" w:styleId="3Char1">
    <w:name w:val="正文文本缩进 3 Char"/>
    <w:link w:val="311"/>
    <w:semiHidden/>
    <w:rsid w:val="00D42E3B"/>
    <w:rPr>
      <w:sz w:val="16"/>
      <w:szCs w:val="16"/>
      <w:lang w:eastAsia="en-US" w:bidi="en-US"/>
    </w:rPr>
  </w:style>
  <w:style w:type="paragraph" w:customStyle="1" w:styleId="311">
    <w:name w:val="正文文本缩进 31"/>
    <w:basedOn w:val="a1"/>
    <w:link w:val="3Char1"/>
    <w:rsid w:val="00D42E3B"/>
    <w:pPr>
      <w:spacing w:after="120"/>
      <w:ind w:leftChars="200" w:left="420"/>
    </w:pPr>
    <w:rPr>
      <w:sz w:val="16"/>
      <w:szCs w:val="16"/>
    </w:rPr>
  </w:style>
  <w:style w:type="paragraph" w:styleId="23">
    <w:name w:val="toc 2"/>
    <w:basedOn w:val="a1"/>
    <w:next w:val="a1"/>
    <w:uiPriority w:val="39"/>
    <w:rsid w:val="00D42E3B"/>
    <w:pPr>
      <w:ind w:leftChars="200" w:left="420"/>
    </w:pPr>
  </w:style>
  <w:style w:type="paragraph" w:styleId="90">
    <w:name w:val="toc 9"/>
    <w:basedOn w:val="a1"/>
    <w:next w:val="a1"/>
    <w:rsid w:val="00D42E3B"/>
    <w:pPr>
      <w:ind w:leftChars="1600" w:left="3360"/>
    </w:pPr>
  </w:style>
  <w:style w:type="character" w:customStyle="1" w:styleId="2Char2">
    <w:name w:val="正文文本 2 Char"/>
    <w:link w:val="212"/>
    <w:semiHidden/>
    <w:rsid w:val="00D42E3B"/>
    <w:rPr>
      <w:sz w:val="22"/>
      <w:szCs w:val="22"/>
      <w:lang w:eastAsia="en-US" w:bidi="en-US"/>
    </w:rPr>
  </w:style>
  <w:style w:type="paragraph" w:customStyle="1" w:styleId="212">
    <w:name w:val="正文文本 21"/>
    <w:basedOn w:val="a1"/>
    <w:link w:val="2Char2"/>
    <w:rsid w:val="00D42E3B"/>
    <w:pPr>
      <w:spacing w:after="120" w:line="480" w:lineRule="auto"/>
    </w:pPr>
    <w:rPr>
      <w:sz w:val="22"/>
    </w:rPr>
  </w:style>
  <w:style w:type="character" w:customStyle="1" w:styleId="Charf3">
    <w:name w:val="信息标题 Char"/>
    <w:link w:val="1d"/>
    <w:semiHidden/>
    <w:rsid w:val="00D42E3B"/>
    <w:rPr>
      <w:rFonts w:ascii="Cambria" w:eastAsia="宋体" w:hAnsi="Cambria" w:cs="Times New Roman"/>
      <w:sz w:val="24"/>
      <w:szCs w:val="24"/>
      <w:shd w:val="pct20" w:color="auto" w:fill="auto"/>
      <w:lang w:eastAsia="en-US" w:bidi="en-US"/>
    </w:rPr>
  </w:style>
  <w:style w:type="paragraph" w:customStyle="1" w:styleId="1d">
    <w:name w:val="信息标题1"/>
    <w:basedOn w:val="a1"/>
    <w:link w:val="Charf3"/>
    <w:rsid w:val="00D42E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/>
      <w:sz w:val="24"/>
      <w:szCs w:val="24"/>
      <w:shd w:val="pct20" w:color="auto" w:fill="auto"/>
    </w:rPr>
  </w:style>
  <w:style w:type="character" w:customStyle="1" w:styleId="HTMLChar0">
    <w:name w:val="HTML 预设格式 Char"/>
    <w:link w:val="HTML10"/>
    <w:semiHidden/>
    <w:rsid w:val="00D42E3B"/>
    <w:rPr>
      <w:rFonts w:ascii="Courier New" w:hAnsi="Courier New" w:cs="Courier New"/>
      <w:lang w:eastAsia="en-US" w:bidi="en-US"/>
    </w:rPr>
  </w:style>
  <w:style w:type="paragraph" w:customStyle="1" w:styleId="HTML10">
    <w:name w:val="HTML 预设格式1"/>
    <w:basedOn w:val="a1"/>
    <w:link w:val="HTMLChar0"/>
    <w:rsid w:val="00D42E3B"/>
    <w:rPr>
      <w:rFonts w:ascii="Courier New" w:hAnsi="Courier New" w:cs="Courier New"/>
    </w:rPr>
  </w:style>
  <w:style w:type="paragraph" w:styleId="af">
    <w:name w:val="Title"/>
    <w:basedOn w:val="a1"/>
    <w:next w:val="a1"/>
    <w:link w:val="Charf4"/>
    <w:rsid w:val="00D42E3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f4">
    <w:name w:val="标题 Char"/>
    <w:link w:val="af"/>
    <w:semiHidden/>
    <w:rsid w:val="00D42E3B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f0">
    <w:name w:val="Strong"/>
    <w:rsid w:val="00D42E3B"/>
    <w:rPr>
      <w:b/>
      <w:bCs/>
    </w:rPr>
  </w:style>
  <w:style w:type="character" w:styleId="af1">
    <w:name w:val="page number"/>
    <w:basedOn w:val="a2"/>
    <w:rsid w:val="00D42E3B"/>
  </w:style>
  <w:style w:type="character" w:styleId="af2">
    <w:name w:val="Emphasis"/>
    <w:rsid w:val="00D42E3B"/>
    <w:rPr>
      <w:i/>
      <w:iCs/>
    </w:rPr>
  </w:style>
  <w:style w:type="character" w:styleId="af3">
    <w:name w:val="Hyperlink"/>
    <w:uiPriority w:val="99"/>
    <w:rsid w:val="00D42E3B"/>
    <w:rPr>
      <w:color w:val="0000FF"/>
      <w:u w:val="single"/>
    </w:rPr>
  </w:style>
  <w:style w:type="paragraph" w:customStyle="1" w:styleId="1e">
    <w:name w:val="普通(网站)1"/>
    <w:basedOn w:val="a1"/>
    <w:rsid w:val="00D42E3B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1f">
    <w:name w:val="无间隔1"/>
    <w:link w:val="Charf5"/>
    <w:rsid w:val="00D42E3B"/>
    <w:rPr>
      <w:sz w:val="22"/>
      <w:szCs w:val="22"/>
      <w:lang w:eastAsia="en-US" w:bidi="en-US"/>
    </w:rPr>
  </w:style>
  <w:style w:type="paragraph" w:customStyle="1" w:styleId="1f0">
    <w:name w:val="列出段落1"/>
    <w:basedOn w:val="a1"/>
    <w:rsid w:val="00D42E3B"/>
    <w:pPr>
      <w:ind w:left="720"/>
      <w:contextualSpacing/>
    </w:pPr>
  </w:style>
  <w:style w:type="paragraph" w:customStyle="1" w:styleId="TOC1">
    <w:name w:val="TOC 标题1"/>
    <w:basedOn w:val="1"/>
    <w:next w:val="a1"/>
    <w:rsid w:val="00D42E3B"/>
    <w:pPr>
      <w:outlineLvl w:val="9"/>
    </w:pPr>
  </w:style>
  <w:style w:type="paragraph" w:customStyle="1" w:styleId="1f1">
    <w:name w:val="明显引用1"/>
    <w:basedOn w:val="a1"/>
    <w:next w:val="a1"/>
    <w:link w:val="Charf6"/>
    <w:rsid w:val="00D42E3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20">
    <w:name w:val="标题2"/>
    <w:basedOn w:val="a1"/>
    <w:link w:val="2CharChar"/>
    <w:rsid w:val="00D42E3B"/>
    <w:pPr>
      <w:numPr>
        <w:ilvl w:val="1"/>
        <w:numId w:val="8"/>
      </w:numPr>
      <w:spacing w:beforeLines="50" w:afterLines="50"/>
      <w:outlineLvl w:val="1"/>
    </w:pPr>
    <w:rPr>
      <w:b/>
      <w:color w:val="548DD4"/>
      <w:sz w:val="24"/>
      <w:szCs w:val="24"/>
    </w:rPr>
  </w:style>
  <w:style w:type="paragraph" w:customStyle="1" w:styleId="DB4CB73DC6DE4D1C91CC9795A5C1FE49">
    <w:name w:val="DB4CB73DC6DE4D1C91CC9795A5C1FE49"/>
    <w:rsid w:val="00D42E3B"/>
    <w:pPr>
      <w:spacing w:after="200" w:line="276" w:lineRule="auto"/>
    </w:pPr>
    <w:rPr>
      <w:sz w:val="22"/>
      <w:szCs w:val="22"/>
      <w:lang w:eastAsia="en-US"/>
    </w:rPr>
  </w:style>
  <w:style w:type="paragraph" w:customStyle="1" w:styleId="1f2">
    <w:name w:val="寄信人地址1"/>
    <w:basedOn w:val="a1"/>
    <w:rsid w:val="00D42E3B"/>
    <w:pPr>
      <w:snapToGrid w:val="0"/>
    </w:pPr>
    <w:rPr>
      <w:rFonts w:ascii="Cambria" w:hAnsi="Cambria"/>
    </w:rPr>
  </w:style>
  <w:style w:type="paragraph" w:customStyle="1" w:styleId="1f3">
    <w:name w:val="列表1"/>
    <w:basedOn w:val="a1"/>
    <w:rsid w:val="00D42E3B"/>
    <w:pPr>
      <w:ind w:left="200" w:hangingChars="200" w:hanging="200"/>
      <w:contextualSpacing/>
    </w:pPr>
  </w:style>
  <w:style w:type="paragraph" w:customStyle="1" w:styleId="213">
    <w:name w:val="列表 21"/>
    <w:basedOn w:val="a1"/>
    <w:rsid w:val="00D42E3B"/>
    <w:pPr>
      <w:ind w:leftChars="200" w:left="100" w:hangingChars="200" w:hanging="200"/>
      <w:contextualSpacing/>
    </w:pPr>
  </w:style>
  <w:style w:type="paragraph" w:customStyle="1" w:styleId="312">
    <w:name w:val="列表 31"/>
    <w:basedOn w:val="a1"/>
    <w:rsid w:val="00D42E3B"/>
    <w:pPr>
      <w:ind w:leftChars="400" w:left="100" w:hangingChars="200" w:hanging="200"/>
      <w:contextualSpacing/>
    </w:pPr>
  </w:style>
  <w:style w:type="paragraph" w:customStyle="1" w:styleId="410">
    <w:name w:val="列表 41"/>
    <w:basedOn w:val="a1"/>
    <w:rsid w:val="00D42E3B"/>
    <w:pPr>
      <w:ind w:leftChars="600" w:left="100" w:hangingChars="200" w:hanging="200"/>
      <w:contextualSpacing/>
    </w:pPr>
  </w:style>
  <w:style w:type="paragraph" w:customStyle="1" w:styleId="510">
    <w:name w:val="列表 51"/>
    <w:basedOn w:val="a1"/>
    <w:rsid w:val="00D42E3B"/>
    <w:pPr>
      <w:ind w:leftChars="800" w:left="100" w:hangingChars="200" w:hanging="200"/>
      <w:contextualSpacing/>
    </w:pPr>
  </w:style>
  <w:style w:type="paragraph" w:customStyle="1" w:styleId="21">
    <w:name w:val="列表编号 21"/>
    <w:basedOn w:val="a1"/>
    <w:rsid w:val="00D42E3B"/>
    <w:pPr>
      <w:numPr>
        <w:numId w:val="9"/>
      </w:numPr>
      <w:contextualSpacing/>
    </w:pPr>
  </w:style>
  <w:style w:type="paragraph" w:customStyle="1" w:styleId="31">
    <w:name w:val="列表编号 31"/>
    <w:basedOn w:val="a1"/>
    <w:rsid w:val="00D42E3B"/>
    <w:pPr>
      <w:numPr>
        <w:numId w:val="10"/>
      </w:numPr>
      <w:contextualSpacing/>
    </w:pPr>
  </w:style>
  <w:style w:type="paragraph" w:customStyle="1" w:styleId="41">
    <w:name w:val="列表编号 41"/>
    <w:basedOn w:val="a1"/>
    <w:rsid w:val="00D42E3B"/>
    <w:pPr>
      <w:numPr>
        <w:numId w:val="11"/>
      </w:numPr>
      <w:contextualSpacing/>
    </w:pPr>
  </w:style>
  <w:style w:type="paragraph" w:customStyle="1" w:styleId="51">
    <w:name w:val="列表编号 51"/>
    <w:basedOn w:val="a1"/>
    <w:rsid w:val="00D42E3B"/>
    <w:pPr>
      <w:numPr>
        <w:numId w:val="12"/>
      </w:numPr>
      <w:contextualSpacing/>
    </w:pPr>
  </w:style>
  <w:style w:type="paragraph" w:customStyle="1" w:styleId="1f4">
    <w:name w:val="列表接续1"/>
    <w:basedOn w:val="a1"/>
    <w:rsid w:val="00D42E3B"/>
    <w:pPr>
      <w:spacing w:after="120"/>
      <w:ind w:leftChars="200" w:left="420"/>
      <w:contextualSpacing/>
    </w:pPr>
  </w:style>
  <w:style w:type="paragraph" w:customStyle="1" w:styleId="214">
    <w:name w:val="列表接续 21"/>
    <w:basedOn w:val="a1"/>
    <w:rsid w:val="00D42E3B"/>
    <w:pPr>
      <w:spacing w:after="120"/>
      <w:ind w:leftChars="400" w:left="840"/>
      <w:contextualSpacing/>
    </w:pPr>
  </w:style>
  <w:style w:type="paragraph" w:customStyle="1" w:styleId="313">
    <w:name w:val="列表接续 31"/>
    <w:basedOn w:val="a1"/>
    <w:rsid w:val="00D42E3B"/>
    <w:pPr>
      <w:spacing w:after="120"/>
      <w:ind w:leftChars="600" w:left="1260"/>
      <w:contextualSpacing/>
    </w:pPr>
  </w:style>
  <w:style w:type="paragraph" w:customStyle="1" w:styleId="411">
    <w:name w:val="列表接续 41"/>
    <w:basedOn w:val="a1"/>
    <w:rsid w:val="00D42E3B"/>
    <w:pPr>
      <w:spacing w:after="120"/>
      <w:ind w:leftChars="800" w:left="1680"/>
      <w:contextualSpacing/>
    </w:pPr>
  </w:style>
  <w:style w:type="paragraph" w:customStyle="1" w:styleId="511">
    <w:name w:val="列表接续 51"/>
    <w:basedOn w:val="a1"/>
    <w:rsid w:val="00D42E3B"/>
    <w:pPr>
      <w:spacing w:after="120"/>
      <w:ind w:leftChars="1000" w:left="2100"/>
      <w:contextualSpacing/>
    </w:pPr>
  </w:style>
  <w:style w:type="paragraph" w:customStyle="1" w:styleId="1f5">
    <w:name w:val="收信人地址1"/>
    <w:basedOn w:val="a1"/>
    <w:rsid w:val="00D42E3B"/>
    <w:pPr>
      <w:snapToGrid w:val="0"/>
      <w:ind w:leftChars="1400" w:left="100"/>
    </w:pPr>
    <w:rPr>
      <w:rFonts w:ascii="Cambria" w:hAnsi="Cambria"/>
      <w:sz w:val="24"/>
      <w:szCs w:val="24"/>
    </w:rPr>
  </w:style>
  <w:style w:type="paragraph" w:customStyle="1" w:styleId="1f6">
    <w:name w:val="书目1"/>
    <w:basedOn w:val="a1"/>
    <w:next w:val="a1"/>
    <w:rsid w:val="00D42E3B"/>
  </w:style>
  <w:style w:type="paragraph" w:customStyle="1" w:styleId="110">
    <w:name w:val="索引 11"/>
    <w:basedOn w:val="a1"/>
    <w:next w:val="a1"/>
    <w:rsid w:val="00D42E3B"/>
  </w:style>
  <w:style w:type="paragraph" w:customStyle="1" w:styleId="215">
    <w:name w:val="索引 21"/>
    <w:basedOn w:val="a1"/>
    <w:next w:val="a1"/>
    <w:rsid w:val="00D42E3B"/>
    <w:pPr>
      <w:ind w:leftChars="200" w:left="200"/>
    </w:pPr>
  </w:style>
  <w:style w:type="paragraph" w:customStyle="1" w:styleId="314">
    <w:name w:val="索引 31"/>
    <w:basedOn w:val="a1"/>
    <w:next w:val="a1"/>
    <w:rsid w:val="00D42E3B"/>
    <w:pPr>
      <w:ind w:leftChars="400" w:left="400"/>
    </w:pPr>
  </w:style>
  <w:style w:type="paragraph" w:customStyle="1" w:styleId="412">
    <w:name w:val="索引 41"/>
    <w:basedOn w:val="a1"/>
    <w:next w:val="a1"/>
    <w:rsid w:val="00D42E3B"/>
    <w:pPr>
      <w:ind w:leftChars="600" w:left="600"/>
    </w:pPr>
  </w:style>
  <w:style w:type="paragraph" w:customStyle="1" w:styleId="512">
    <w:name w:val="索引 51"/>
    <w:basedOn w:val="a1"/>
    <w:next w:val="a1"/>
    <w:rsid w:val="00D42E3B"/>
    <w:pPr>
      <w:ind w:leftChars="800" w:left="800"/>
    </w:pPr>
  </w:style>
  <w:style w:type="paragraph" w:customStyle="1" w:styleId="61">
    <w:name w:val="索引 61"/>
    <w:basedOn w:val="a1"/>
    <w:next w:val="a1"/>
    <w:rsid w:val="00D42E3B"/>
    <w:pPr>
      <w:ind w:leftChars="1000" w:left="1000"/>
    </w:pPr>
  </w:style>
  <w:style w:type="paragraph" w:customStyle="1" w:styleId="71">
    <w:name w:val="索引 71"/>
    <w:basedOn w:val="a1"/>
    <w:next w:val="a1"/>
    <w:rsid w:val="00D42E3B"/>
    <w:pPr>
      <w:ind w:leftChars="1200" w:left="1200"/>
    </w:pPr>
  </w:style>
  <w:style w:type="paragraph" w:customStyle="1" w:styleId="81">
    <w:name w:val="索引 81"/>
    <w:basedOn w:val="a1"/>
    <w:next w:val="a1"/>
    <w:rsid w:val="00D42E3B"/>
    <w:pPr>
      <w:ind w:leftChars="1400" w:left="1400"/>
    </w:pPr>
  </w:style>
  <w:style w:type="paragraph" w:customStyle="1" w:styleId="91">
    <w:name w:val="索引 91"/>
    <w:basedOn w:val="a1"/>
    <w:next w:val="a1"/>
    <w:rsid w:val="00D42E3B"/>
    <w:pPr>
      <w:ind w:leftChars="1600" w:left="1600"/>
    </w:pPr>
  </w:style>
  <w:style w:type="paragraph" w:customStyle="1" w:styleId="1f7">
    <w:name w:val="索引标题1"/>
    <w:basedOn w:val="a1"/>
    <w:next w:val="110"/>
    <w:rsid w:val="00D42E3B"/>
    <w:rPr>
      <w:rFonts w:ascii="Cambria" w:hAnsi="Cambria"/>
      <w:b/>
      <w:bCs/>
    </w:rPr>
  </w:style>
  <w:style w:type="paragraph" w:customStyle="1" w:styleId="1f8">
    <w:name w:val="图表目录1"/>
    <w:basedOn w:val="a1"/>
    <w:next w:val="a1"/>
    <w:rsid w:val="00D42E3B"/>
    <w:pPr>
      <w:ind w:leftChars="200" w:left="200" w:hangingChars="200" w:hanging="200"/>
    </w:pPr>
  </w:style>
  <w:style w:type="paragraph" w:customStyle="1" w:styleId="1f9">
    <w:name w:val="文本块1"/>
    <w:basedOn w:val="a1"/>
    <w:rsid w:val="00D42E3B"/>
    <w:pPr>
      <w:spacing w:after="120"/>
      <w:ind w:leftChars="700" w:left="1440" w:rightChars="700" w:right="1440"/>
    </w:pPr>
  </w:style>
  <w:style w:type="paragraph" w:customStyle="1" w:styleId="1fa">
    <w:name w:val="引文目录1"/>
    <w:basedOn w:val="a1"/>
    <w:next w:val="a1"/>
    <w:rsid w:val="00D42E3B"/>
    <w:pPr>
      <w:ind w:leftChars="200" w:left="420"/>
    </w:pPr>
  </w:style>
  <w:style w:type="paragraph" w:customStyle="1" w:styleId="1fb">
    <w:name w:val="引文目录标题1"/>
    <w:basedOn w:val="a1"/>
    <w:next w:val="a1"/>
    <w:rsid w:val="00D42E3B"/>
    <w:pPr>
      <w:spacing w:before="120"/>
    </w:pPr>
    <w:rPr>
      <w:rFonts w:ascii="Cambria" w:hAnsi="Cambria"/>
      <w:sz w:val="24"/>
      <w:szCs w:val="24"/>
    </w:rPr>
  </w:style>
  <w:style w:type="paragraph" w:customStyle="1" w:styleId="1fc">
    <w:name w:val="正文缩进1"/>
    <w:basedOn w:val="a1"/>
    <w:rsid w:val="00D42E3B"/>
    <w:pPr>
      <w:ind w:firstLine="420"/>
    </w:pPr>
  </w:style>
  <w:style w:type="paragraph" w:customStyle="1" w:styleId="p0">
    <w:name w:val="p0"/>
    <w:basedOn w:val="a1"/>
    <w:rsid w:val="00D42E3B"/>
    <w:pPr>
      <w:spacing w:line="240" w:lineRule="auto"/>
      <w:jc w:val="both"/>
    </w:pPr>
    <w:rPr>
      <w:rFonts w:ascii="Verdana" w:hAnsi="Verdana" w:cs="宋体"/>
      <w:szCs w:val="21"/>
      <w:lang w:eastAsia="zh-CN" w:bidi="ar-SA"/>
    </w:rPr>
  </w:style>
  <w:style w:type="paragraph" w:customStyle="1" w:styleId="p17">
    <w:name w:val="p17"/>
    <w:basedOn w:val="a1"/>
    <w:rsid w:val="00D42E3B"/>
    <w:pPr>
      <w:spacing w:before="100" w:after="100" w:line="300" w:lineRule="auto"/>
      <w:ind w:firstLine="420"/>
      <w:jc w:val="both"/>
    </w:pPr>
    <w:rPr>
      <w:rFonts w:ascii="Verdana" w:hAnsi="Verdana" w:cs="宋体"/>
      <w:szCs w:val="21"/>
      <w:lang w:eastAsia="zh-CN" w:bidi="ar-SA"/>
    </w:rPr>
  </w:style>
  <w:style w:type="paragraph" w:customStyle="1" w:styleId="af4">
    <w:name w:val="表格样式"/>
    <w:basedOn w:val="a1"/>
    <w:next w:val="a6"/>
    <w:link w:val="CharChar"/>
    <w:rsid w:val="00D42E3B"/>
    <w:pPr>
      <w:spacing w:line="240" w:lineRule="auto"/>
      <w:ind w:firstLineChars="0" w:firstLine="0"/>
    </w:pPr>
  </w:style>
  <w:style w:type="paragraph" w:customStyle="1" w:styleId="p15">
    <w:name w:val="p15"/>
    <w:basedOn w:val="a1"/>
    <w:rsid w:val="00D42E3B"/>
    <w:pPr>
      <w:spacing w:line="240" w:lineRule="auto"/>
      <w:ind w:firstLineChars="0" w:firstLine="420"/>
      <w:jc w:val="both"/>
    </w:pPr>
    <w:rPr>
      <w:rFonts w:cs="Calibri"/>
      <w:szCs w:val="21"/>
      <w:lang w:eastAsia="zh-CN" w:bidi="ar-SA"/>
    </w:rPr>
  </w:style>
  <w:style w:type="character" w:customStyle="1" w:styleId="Chara">
    <w:name w:val="文本块 Char"/>
    <w:link w:val="a8"/>
    <w:semiHidden/>
    <w:rsid w:val="00D42E3B"/>
    <w:rPr>
      <w:i/>
      <w:iCs/>
      <w:color w:val="000000"/>
    </w:rPr>
  </w:style>
  <w:style w:type="character" w:customStyle="1" w:styleId="1fd">
    <w:name w:val="不明显强调1"/>
    <w:rsid w:val="00D42E3B"/>
    <w:rPr>
      <w:i/>
      <w:iCs/>
      <w:color w:val="808080"/>
    </w:rPr>
  </w:style>
  <w:style w:type="character" w:customStyle="1" w:styleId="Charf6">
    <w:name w:val="明显引用 Char"/>
    <w:link w:val="1f1"/>
    <w:semiHidden/>
    <w:rsid w:val="00D42E3B"/>
    <w:rPr>
      <w:b/>
      <w:bCs/>
      <w:i/>
      <w:iCs/>
      <w:color w:val="4F81BD"/>
    </w:rPr>
  </w:style>
  <w:style w:type="character" w:customStyle="1" w:styleId="1fe">
    <w:name w:val="不明显参考1"/>
    <w:rsid w:val="00D42E3B"/>
    <w:rPr>
      <w:smallCaps/>
      <w:color w:val="C0504D"/>
      <w:u w:val="single"/>
    </w:rPr>
  </w:style>
  <w:style w:type="character" w:customStyle="1" w:styleId="1ff">
    <w:name w:val="明显强调1"/>
    <w:rsid w:val="00D42E3B"/>
    <w:rPr>
      <w:b/>
      <w:bCs/>
      <w:i/>
      <w:iCs/>
      <w:color w:val="4F81BD"/>
    </w:rPr>
  </w:style>
  <w:style w:type="character" w:customStyle="1" w:styleId="1ff0">
    <w:name w:val="书籍标题1"/>
    <w:rsid w:val="00D42E3B"/>
    <w:rPr>
      <w:b/>
      <w:bCs/>
      <w:smallCaps/>
      <w:spacing w:val="5"/>
    </w:rPr>
  </w:style>
  <w:style w:type="character" w:customStyle="1" w:styleId="1ff1">
    <w:name w:val="明显参考1"/>
    <w:rsid w:val="00D42E3B"/>
    <w:rPr>
      <w:b/>
      <w:bCs/>
      <w:smallCaps/>
      <w:color w:val="C0504D"/>
      <w:spacing w:val="5"/>
      <w:u w:val="single"/>
    </w:rPr>
  </w:style>
  <w:style w:type="character" w:customStyle="1" w:styleId="Charf5">
    <w:name w:val="无间隔 Char"/>
    <w:link w:val="1f"/>
    <w:rsid w:val="00D42E3B"/>
    <w:rPr>
      <w:sz w:val="22"/>
      <w:szCs w:val="22"/>
      <w:lang w:val="en-US" w:eastAsia="en-US" w:bidi="en-US"/>
    </w:rPr>
  </w:style>
  <w:style w:type="character" w:customStyle="1" w:styleId="2CharChar">
    <w:name w:val="标题2 Char Char"/>
    <w:link w:val="20"/>
    <w:semiHidden/>
    <w:rsid w:val="00D42E3B"/>
    <w:rPr>
      <w:b/>
      <w:color w:val="548DD4"/>
      <w:sz w:val="24"/>
      <w:szCs w:val="24"/>
      <w:lang w:eastAsia="en-US" w:bidi="en-US"/>
    </w:rPr>
  </w:style>
  <w:style w:type="character" w:customStyle="1" w:styleId="CharChar">
    <w:name w:val="表格样式 Char Char"/>
    <w:link w:val="af4"/>
    <w:semiHidden/>
    <w:rsid w:val="00D42E3B"/>
    <w:rPr>
      <w:sz w:val="21"/>
      <w:szCs w:val="22"/>
      <w:lang w:bidi="en-US"/>
    </w:rPr>
  </w:style>
  <w:style w:type="character" w:customStyle="1" w:styleId="150">
    <w:name w:val="15"/>
    <w:rsid w:val="00D42E3B"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paragraph" w:styleId="af5">
    <w:name w:val="Document Map"/>
    <w:basedOn w:val="a1"/>
    <w:link w:val="Char10"/>
    <w:uiPriority w:val="99"/>
    <w:semiHidden/>
    <w:unhideWhenUsed/>
    <w:rsid w:val="00F007B7"/>
    <w:rPr>
      <w:rFonts w:ascii="宋体"/>
      <w:sz w:val="18"/>
      <w:szCs w:val="18"/>
    </w:rPr>
  </w:style>
  <w:style w:type="character" w:customStyle="1" w:styleId="Char10">
    <w:name w:val="文档结构图 Char1"/>
    <w:link w:val="af5"/>
    <w:uiPriority w:val="99"/>
    <w:semiHidden/>
    <w:rsid w:val="00F007B7"/>
    <w:rPr>
      <w:rFonts w:ascii="宋体" w:cs="Times New Roman"/>
      <w:sz w:val="18"/>
      <w:szCs w:val="18"/>
      <w:lang w:eastAsia="en-US" w:bidi="en-US"/>
    </w:rPr>
  </w:style>
  <w:style w:type="character" w:styleId="af6">
    <w:name w:val="FollowedHyperlink"/>
    <w:uiPriority w:val="99"/>
    <w:semiHidden/>
    <w:unhideWhenUsed/>
    <w:rsid w:val="008974EA"/>
    <w:rPr>
      <w:color w:val="800080"/>
      <w:u w:val="single"/>
    </w:rPr>
  </w:style>
  <w:style w:type="paragraph" w:styleId="TOC">
    <w:name w:val="TOC Heading"/>
    <w:basedOn w:val="1"/>
    <w:next w:val="a1"/>
    <w:uiPriority w:val="39"/>
    <w:unhideWhenUsed/>
    <w:qFormat/>
    <w:rsid w:val="004F5D75"/>
    <w:pPr>
      <w:numPr>
        <w:numId w:val="0"/>
      </w:numPr>
      <w:tabs>
        <w:tab w:val="clear" w:pos="432"/>
      </w:tabs>
      <w:spacing w:line="276" w:lineRule="auto"/>
      <w:outlineLvl w:val="9"/>
    </w:pPr>
    <w:rPr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hyperlink" Target="http://www.sonatype.org/nexus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://maven.apache.org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192.168.0.124:8081/nexus/content/repositories/mu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21F51-F738-46BC-ABB3-0D257F48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785</Words>
  <Characters>4478</Characters>
  <Application>Microsoft Office Word</Application>
  <DocSecurity>0</DocSecurity>
  <Lines>37</Lines>
  <Paragraphs>10</Paragraphs>
  <ScaleCrop>false</ScaleCrop>
  <Company>zhangdaiscott@163.com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JEECG智能开发平台v3 开发指南</dc:title>
  <dc:subject>V3开发指南</dc:subject>
  <dc:creator>张代浩</dc:creator>
  <cp:lastModifiedBy>chongyin</cp:lastModifiedBy>
  <cp:revision>50</cp:revision>
  <cp:lastPrinted>2013-06-01T05:30:00Z</cp:lastPrinted>
  <dcterms:created xsi:type="dcterms:W3CDTF">2013-06-01T05:31:00Z</dcterms:created>
  <dcterms:modified xsi:type="dcterms:W3CDTF">2014-01-06T03:15:00Z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